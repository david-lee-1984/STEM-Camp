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proofErr w:type="spellStart"/>
      <w:r w:rsidRPr="00FC0255">
        <w:rPr>
          <w:rFonts w:ascii="Arial" w:eastAsiaTheme="majorEastAsia" w:hAnsi="Arial" w:cs="Arial"/>
          <w:b/>
          <w:bCs/>
        </w:rPr>
        <w:t>monoalphabetic</w:t>
      </w:r>
      <w:proofErr w:type="spellEnd"/>
      <w:r w:rsidRPr="00FC0255">
        <w:rPr>
          <w:rFonts w:ascii="Arial" w:eastAsiaTheme="majorEastAsia" w:hAnsi="Arial" w:cs="Arial"/>
          <w:b/>
          <w:bCs/>
        </w:rPr>
        <w:t xml:space="preserve">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</w:t>
      </w:r>
      <w:proofErr w:type="gramStart"/>
      <w:r w:rsidRPr="00FC0255">
        <w:rPr>
          <w:rFonts w:ascii="Arial" w:eastAsia="MS Gothic" w:hAnsi="Arial" w:cs="Arial"/>
        </w:rPr>
        <w:t>:  ‘</w:t>
      </w:r>
      <w:proofErr w:type="gramEnd"/>
      <w:r w:rsidRPr="00FC0255">
        <w:rPr>
          <w:rFonts w:ascii="Arial" w:eastAsia="MS Gothic" w:hAnsi="Arial" w:cs="Arial"/>
        </w:rPr>
        <w:t>e’ is the most common character in English language.</w:t>
      </w:r>
    </w:p>
    <w:p w14:paraId="3580D809" w14:textId="1E98DDAD" w:rsidR="00FC0255" w:rsidRPr="00E15AB2" w:rsidRDefault="00FC0255" w:rsidP="00FC0255">
      <w:pPr>
        <w:rPr>
          <w:rFonts w:ascii="Arial" w:eastAsia="MS Gothic" w:hAnsi="Arial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</w:t>
      </w:r>
      <w:proofErr w:type="gramStart"/>
      <w:r w:rsidRPr="00E15AB2">
        <w:rPr>
          <w:rFonts w:ascii="Granstander Clean" w:eastAsia="MS Gothic" w:hAnsi="Granstander Clean" w:cs="Arial"/>
          <w:b/>
          <w:sz w:val="32"/>
          <w:szCs w:val="32"/>
        </w:rPr>
        <w:t>1</w:t>
      </w:r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  (</w:t>
      </w:r>
      <w:proofErr w:type="gramEnd"/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ROT </w:t>
      </w:r>
      <w:r w:rsidR="00E15664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10)</w:t>
      </w:r>
    </w:p>
    <w:p w14:paraId="535FB6D0" w14:textId="2AC21550" w:rsidR="00E15664" w:rsidRPr="00E15664" w:rsidRDefault="00FC0255" w:rsidP="00E15664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cdboxqdr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yp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dokw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sc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okmr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sxnsfsnekv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wowlob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.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cdboxqdr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yp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okmr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wowlob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sc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dokw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. </w:t>
      </w:r>
    </w:p>
    <w:p w14:paraId="562C2543" w14:textId="27645DF4" w:rsidR="00E15AB2" w:rsidRDefault="00E15AB2" w:rsidP="006C25CB">
      <w:pPr>
        <w:rPr>
          <w:rFonts w:ascii="Arial" w:eastAsia="MS Gothic" w:hAnsi="Arial" w:cs="Arial"/>
          <w:sz w:val="28"/>
          <w:szCs w:val="28"/>
        </w:rPr>
      </w:pPr>
    </w:p>
    <w:p w14:paraId="50751A14" w14:textId="0A0500F1" w:rsidR="00E15AB2" w:rsidRPr="006C25CB" w:rsidRDefault="00E15AB2" w:rsidP="006C25CB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68EB970" w:rsidR="00FC0255" w:rsidRPr="00E15AB2" w:rsidRDefault="00FC0255" w:rsidP="00FC0255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#2</w:t>
      </w:r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(ROT </w:t>
      </w:r>
      <w:r w:rsidR="00E15664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14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79D20E12" w14:textId="049A5EE3" w:rsidR="00362B42" w:rsidRPr="00362B42" w:rsidRDefault="00FC0255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Hvs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psgh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hsoakcfy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qcasg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tfca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asb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kvc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ofs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kcfywbu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wbrsdsbrsbhzm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hckofr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cbs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ucoz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wb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ibwgcb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>.</w:t>
      </w:r>
    </w:p>
    <w:p w14:paraId="49D85E78" w14:textId="0D8E1BB1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</w:p>
    <w:p w14:paraId="7EFFF092" w14:textId="7AE734B3" w:rsidR="00956BDA" w:rsidRDefault="00E15AB2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Answer:</w:t>
      </w:r>
    </w:p>
    <w:p w14:paraId="60341EB8" w14:textId="59FB7D96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200DD90F" w14:textId="4E456201" w:rsidR="00E15AB2" w:rsidRDefault="00E15AB2" w:rsidP="00FC0255">
      <w:pPr>
        <w:rPr>
          <w:rFonts w:ascii="Arial" w:eastAsia="MS Gothic" w:hAnsi="Arial" w:cs="Arial"/>
          <w:sz w:val="28"/>
          <w:szCs w:val="28"/>
        </w:rPr>
      </w:pPr>
    </w:p>
    <w:p w14:paraId="56CDA7D7" w14:textId="77777777" w:rsidR="00E15AB2" w:rsidRDefault="00E15AB2" w:rsidP="00FC0255">
      <w:pPr>
        <w:rPr>
          <w:rFonts w:ascii="Arial" w:eastAsia="MS Gothic" w:hAnsi="Arial" w:cs="Arial"/>
          <w:sz w:val="28"/>
          <w:szCs w:val="28"/>
        </w:rPr>
      </w:pPr>
    </w:p>
    <w:p w14:paraId="415B542A" w14:textId="27A88BC4" w:rsidR="00E15AB2" w:rsidRPr="00E15AB2" w:rsidRDefault="00E15AB2" w:rsidP="00E15AB2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lastRenderedPageBreak/>
        <w:t>Puzzle #</w:t>
      </w:r>
      <w:r w:rsidRPr="00E15AB2">
        <w:rPr>
          <w:rFonts w:ascii="Granstander Clean" w:eastAsia="MS Gothic" w:hAnsi="Granstander Clean" w:cs="Arial"/>
          <w:b/>
          <w:sz w:val="32"/>
          <w:szCs w:val="32"/>
        </w:rPr>
        <w:t>3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(ROT </w:t>
      </w:r>
      <w:r w:rsidR="00362B42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2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7F028A1A" w14:textId="06385E73" w:rsidR="00362B42" w:rsidRPr="00362B42" w:rsidRDefault="00E15AB2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zuoqef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ftuzs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mnagf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fqmyiadw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ue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ftmf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mximke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tmhq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aftqde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az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kagd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eupq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. </w:t>
      </w:r>
    </w:p>
    <w:p w14:paraId="344CDDF5" w14:textId="77777777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</w:p>
    <w:p w14:paraId="03EBE264" w14:textId="37C62D35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E12F2D5" w14:textId="617CC946" w:rsidR="00E15AB2" w:rsidRPr="00E15AB2" w:rsidRDefault="00E15AB2" w:rsidP="00E15AB2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</w:t>
      </w:r>
      <w:r w:rsidRPr="00E15AB2">
        <w:rPr>
          <w:rFonts w:ascii="Granstander Clean" w:eastAsia="MS Gothic" w:hAnsi="Granstander Clean" w:cs="Arial"/>
          <w:b/>
          <w:sz w:val="32"/>
          <w:szCs w:val="32"/>
        </w:rPr>
        <w:t>4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(ROT </w:t>
      </w:r>
      <w:r w:rsidR="00362B42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6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16D51F1F" w14:textId="2DC8E458" w:rsidR="00362B42" w:rsidRPr="00362B42" w:rsidRDefault="00E15AB2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Yv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oek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sqd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bqkwx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jewujxuh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oek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sqd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meha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jewujxuh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>.</w:t>
      </w:r>
    </w:p>
    <w:p w14:paraId="2A8AA1C7" w14:textId="77777777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</w:p>
    <w:p w14:paraId="65BA7043" w14:textId="580C51E7" w:rsidR="00956BDA" w:rsidRDefault="00E15AB2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</w:p>
    <w:p w14:paraId="6E652253" w14:textId="0923774C" w:rsidR="00E15AB2" w:rsidRDefault="00E15AB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30A4419A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What is the </w:t>
      </w:r>
      <w:proofErr w:type="spellStart"/>
      <w:r w:rsidRPr="00FC0255">
        <w:rPr>
          <w:rFonts w:ascii="Arial" w:eastAsia="MS Gothic" w:hAnsi="Arial" w:cs="Arial"/>
        </w:rPr>
        <w:t>PigPen</w:t>
      </w:r>
      <w:proofErr w:type="spellEnd"/>
      <w:r w:rsidRPr="00FC0255">
        <w:rPr>
          <w:rFonts w:ascii="Arial" w:eastAsia="MS Gothic" w:hAnsi="Arial" w:cs="Arial"/>
        </w:rPr>
        <w:t xml:space="preserve">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0362D515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D374234" w14:textId="77777777" w:rsidR="00E15AB2" w:rsidRDefault="00E15AB2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365388D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sz w:val="32"/>
          <w:szCs w:val="32"/>
        </w:rPr>
        <w:lastRenderedPageBreak/>
        <w:t>PigPen</w:t>
      </w:r>
      <w:proofErr w:type="spellEnd"/>
      <w:r>
        <w:rPr>
          <w:rFonts w:ascii="Granstander Clean" w:eastAsia="MS Gothic" w:hAnsi="Granstander Clean" w:cs="Times New Roman"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2A2A56EC" w14:textId="6A485D51" w:rsidR="00362B42" w:rsidRDefault="00362B42" w:rsidP="00E15AB2">
      <w:pPr>
        <w:rPr>
          <w:rFonts w:ascii="Arial" w:eastAsia="MS Gothic" w:hAnsi="Arial" w:cs="Arial"/>
          <w:noProof/>
          <w:sz w:val="32"/>
          <w:szCs w:val="32"/>
        </w:rPr>
      </w:pPr>
      <w:r w:rsidRPr="00D82229">
        <w:pict w14:anchorId="3D061DD9">
          <v:shape id="Picture 287" o:spid="_x0000_i1478" type="#_x0000_t75" alt="char(73)" style="width:21pt;height:22.5pt;visibility:visible;mso-wrap-style:square" o:bullet="t">
            <v:imagedata r:id="rId10" o:title="char(73)"/>
          </v:shape>
        </w:pic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1E63FB0" wp14:editId="7D0C41BF">
            <wp:extent cx="266700" cy="285750"/>
            <wp:effectExtent l="0" t="0" r="0" b="0"/>
            <wp:docPr id="286" name="Picture 28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2608B3" wp14:editId="57BBDA4F">
            <wp:extent cx="266700" cy="285750"/>
            <wp:effectExtent l="0" t="0" r="0" b="0"/>
            <wp:docPr id="285" name="Picture 28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8729F" wp14:editId="2153EC02">
            <wp:extent cx="266700" cy="285750"/>
            <wp:effectExtent l="0" t="0" r="0" b="0"/>
            <wp:docPr id="284" name="Picture 28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1C2356D" wp14:editId="1DBC3B93">
            <wp:extent cx="266700" cy="285750"/>
            <wp:effectExtent l="0" t="0" r="0" b="0"/>
            <wp:docPr id="283" name="Picture 28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2884D26" wp14:editId="01DF28D6">
            <wp:extent cx="266700" cy="285750"/>
            <wp:effectExtent l="0" t="0" r="0" b="0"/>
            <wp:docPr id="282" name="Picture 28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2046746" wp14:editId="582EE117">
            <wp:extent cx="266700" cy="285750"/>
            <wp:effectExtent l="0" t="0" r="0" b="0"/>
            <wp:docPr id="281" name="Picture 28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DFAB24E" wp14:editId="019D0FD2">
            <wp:extent cx="266700" cy="285750"/>
            <wp:effectExtent l="0" t="0" r="0" b="0"/>
            <wp:docPr id="280" name="Picture 2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5975E49" wp14:editId="3068B6E4">
            <wp:extent cx="266700" cy="285750"/>
            <wp:effectExtent l="0" t="0" r="0" b="0"/>
            <wp:docPr id="279" name="Picture 27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B08EB69" wp14:editId="2FA3035B">
            <wp:extent cx="266700" cy="285750"/>
            <wp:effectExtent l="0" t="0" r="0" b="0"/>
            <wp:docPr id="278" name="Picture 27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03C13A2" wp14:editId="3CAC13DC">
            <wp:extent cx="266700" cy="285750"/>
            <wp:effectExtent l="0" t="0" r="0" b="0"/>
            <wp:docPr id="277" name="Picture 27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BC9E454" wp14:editId="5E0A5BB4">
            <wp:extent cx="266700" cy="285750"/>
            <wp:effectExtent l="0" t="0" r="0" b="0"/>
            <wp:docPr id="276" name="Picture 27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B492004" wp14:editId="3D3DAC7B">
            <wp:extent cx="266700" cy="285750"/>
            <wp:effectExtent l="0" t="0" r="0" b="0"/>
            <wp:docPr id="275" name="Picture 27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F5E15D7" wp14:editId="18480583">
            <wp:extent cx="266700" cy="285750"/>
            <wp:effectExtent l="0" t="0" r="0" b="0"/>
            <wp:docPr id="274" name="Picture 27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778B185" wp14:editId="4429CE3B">
            <wp:extent cx="266700" cy="285750"/>
            <wp:effectExtent l="0" t="0" r="0" b="0"/>
            <wp:docPr id="273" name="Picture 27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C3F220A" wp14:editId="79E301D0">
            <wp:extent cx="266700" cy="285750"/>
            <wp:effectExtent l="0" t="0" r="0" b="0"/>
            <wp:docPr id="272" name="Picture 27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D09DAF6" wp14:editId="41631736">
            <wp:extent cx="266700" cy="285750"/>
            <wp:effectExtent l="0" t="0" r="0" b="0"/>
            <wp:docPr id="271" name="Picture 271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E21D6A0" wp14:editId="67F15D24">
            <wp:extent cx="266700" cy="285750"/>
            <wp:effectExtent l="0" t="0" r="0" b="0"/>
            <wp:docPr id="270" name="Picture 27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3338800" wp14:editId="2A5BC85D">
            <wp:extent cx="266700" cy="285750"/>
            <wp:effectExtent l="0" t="0" r="0" b="0"/>
            <wp:docPr id="269" name="Picture 2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AF5339A" wp14:editId="0C61C540">
            <wp:extent cx="266700" cy="285750"/>
            <wp:effectExtent l="0" t="0" r="0" b="0"/>
            <wp:docPr id="268" name="Picture 26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BC97F59" wp14:editId="5CE8B533">
            <wp:extent cx="266700" cy="285750"/>
            <wp:effectExtent l="0" t="0" r="0" b="0"/>
            <wp:docPr id="267" name="Picture 26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C276275" wp14:editId="5A4E9F97">
            <wp:extent cx="266700" cy="285750"/>
            <wp:effectExtent l="0" t="0" r="0" b="0"/>
            <wp:docPr id="266" name="Picture 26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DF8F658" wp14:editId="1139E2E9">
            <wp:extent cx="266700" cy="285750"/>
            <wp:effectExtent l="0" t="0" r="0" b="0"/>
            <wp:docPr id="265" name="Picture 2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30F97FC" wp14:editId="034B1520">
            <wp:extent cx="266700" cy="285750"/>
            <wp:effectExtent l="0" t="0" r="0" b="0"/>
            <wp:docPr id="264" name="Picture 2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468EDE" wp14:editId="1D68D08F">
            <wp:extent cx="266700" cy="285750"/>
            <wp:effectExtent l="0" t="0" r="0" b="0"/>
            <wp:docPr id="263" name="Picture 26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E398D6" wp14:editId="74F8C252">
            <wp:extent cx="266700" cy="285750"/>
            <wp:effectExtent l="0" t="0" r="0" b="0"/>
            <wp:docPr id="262" name="Picture 262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76B40CD" wp14:editId="55F70EEF">
            <wp:extent cx="266700" cy="285750"/>
            <wp:effectExtent l="0" t="0" r="0" b="0"/>
            <wp:docPr id="221" name="Picture 22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A1EA5E" wp14:editId="5F9EC531">
            <wp:extent cx="266700" cy="285750"/>
            <wp:effectExtent l="0" t="0" r="0" b="0"/>
            <wp:docPr id="220" name="Picture 220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6A8CF39" wp14:editId="5143792E">
            <wp:extent cx="266700" cy="285750"/>
            <wp:effectExtent l="0" t="0" r="0" b="0"/>
            <wp:docPr id="219" name="Picture 21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228496" wp14:editId="1105FBA3">
            <wp:extent cx="266700" cy="285750"/>
            <wp:effectExtent l="0" t="0" r="0" b="0"/>
            <wp:docPr id="218" name="Picture 21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45683F" wp14:editId="3198F1FA">
            <wp:extent cx="266700" cy="285750"/>
            <wp:effectExtent l="0" t="0" r="0" b="0"/>
            <wp:docPr id="217" name="Picture 21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BD3F76" wp14:editId="081127CF">
            <wp:extent cx="266700" cy="285750"/>
            <wp:effectExtent l="0" t="0" r="0" b="0"/>
            <wp:docPr id="216" name="Picture 21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har(6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384E0A" wp14:editId="5EF229FF">
            <wp:extent cx="266700" cy="285750"/>
            <wp:effectExtent l="0" t="0" r="0" b="0"/>
            <wp:docPr id="215" name="Picture 215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har(66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71683A3" wp14:editId="2F6C8C7D">
            <wp:extent cx="266700" cy="285750"/>
            <wp:effectExtent l="0" t="0" r="0" b="0"/>
            <wp:docPr id="214" name="Picture 21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C4F248" wp14:editId="6EAA7268">
            <wp:extent cx="266700" cy="285750"/>
            <wp:effectExtent l="0" t="0" r="0" b="0"/>
            <wp:docPr id="213" name="Picture 21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F8FADD7" wp14:editId="312E565F">
            <wp:extent cx="266700" cy="285750"/>
            <wp:effectExtent l="0" t="0" r="0" b="0"/>
            <wp:docPr id="212" name="Picture 21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60CEA58" wp14:editId="5893E295">
            <wp:extent cx="266700" cy="285750"/>
            <wp:effectExtent l="0" t="0" r="0" b="0"/>
            <wp:docPr id="211" name="Picture 21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887189F" wp14:editId="1690B8CD">
            <wp:extent cx="266700" cy="285750"/>
            <wp:effectExtent l="0" t="0" r="0" b="0"/>
            <wp:docPr id="210" name="Picture 21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C85FC3" wp14:editId="5FD446B0">
            <wp:extent cx="266700" cy="285750"/>
            <wp:effectExtent l="0" t="0" r="0" b="0"/>
            <wp:docPr id="209" name="Picture 20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F0E60B3" wp14:editId="6D045D18">
            <wp:extent cx="266700" cy="285750"/>
            <wp:effectExtent l="0" t="0" r="0" b="0"/>
            <wp:docPr id="208" name="Picture 20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A0C151" wp14:editId="49C551DD">
            <wp:extent cx="266700" cy="285750"/>
            <wp:effectExtent l="0" t="0" r="0" b="0"/>
            <wp:docPr id="207" name="Picture 20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52ECB" wp14:editId="0CBC331B">
            <wp:extent cx="266700" cy="285750"/>
            <wp:effectExtent l="0" t="0" r="0" b="0"/>
            <wp:docPr id="206" name="Picture 20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8110F1" wp14:editId="3292BFB9">
            <wp:extent cx="266700" cy="285750"/>
            <wp:effectExtent l="0" t="0" r="0" b="0"/>
            <wp:docPr id="205" name="Picture 20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673B64F" wp14:editId="3EE49F51">
            <wp:extent cx="266700" cy="285750"/>
            <wp:effectExtent l="0" t="0" r="0" b="0"/>
            <wp:docPr id="204" name="Picture 20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025B67D" wp14:editId="7D46A4AB">
            <wp:extent cx="266700" cy="285750"/>
            <wp:effectExtent l="0" t="0" r="0" b="0"/>
            <wp:docPr id="203" name="Picture 20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1D69F51" wp14:editId="278708C8">
            <wp:extent cx="266700" cy="285750"/>
            <wp:effectExtent l="0" t="0" r="0" b="0"/>
            <wp:docPr id="202" name="Picture 20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AAD254" wp14:editId="52E70610">
            <wp:extent cx="266700" cy="285750"/>
            <wp:effectExtent l="0" t="0" r="0" b="0"/>
            <wp:docPr id="201" name="Picture 201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char(75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1538336" wp14:editId="1C640A1D">
            <wp:extent cx="266700" cy="285750"/>
            <wp:effectExtent l="0" t="0" r="0" b="0"/>
            <wp:docPr id="200" name="Picture 20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BDD65EB" wp14:editId="585A158C">
            <wp:extent cx="266700" cy="285750"/>
            <wp:effectExtent l="0" t="0" r="0" b="0"/>
            <wp:docPr id="199" name="Picture 19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79BB4CD" wp14:editId="74847DA9">
            <wp:extent cx="266700" cy="285750"/>
            <wp:effectExtent l="0" t="0" r="0" b="0"/>
            <wp:docPr id="198" name="Picture 19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B73DA6F" wp14:editId="6A1350AF">
            <wp:extent cx="266700" cy="285750"/>
            <wp:effectExtent l="0" t="0" r="0" b="0"/>
            <wp:docPr id="197" name="Picture 19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68FDCD8" wp14:editId="29F0E4F7">
            <wp:extent cx="266700" cy="285750"/>
            <wp:effectExtent l="0" t="0" r="0" b="0"/>
            <wp:docPr id="196" name="Picture 19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182282" wp14:editId="48571CC2">
            <wp:extent cx="266700" cy="285750"/>
            <wp:effectExtent l="0" t="0" r="0" b="0"/>
            <wp:docPr id="195" name="Picture 19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0F0BF79" wp14:editId="13A787BB">
            <wp:extent cx="266700" cy="285750"/>
            <wp:effectExtent l="0" t="0" r="0" b="0"/>
            <wp:docPr id="194" name="Picture 19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EE74AD" wp14:editId="48FF640D">
            <wp:extent cx="266700" cy="285750"/>
            <wp:effectExtent l="0" t="0" r="0" b="0"/>
            <wp:docPr id="193" name="Picture 19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FEE404" wp14:editId="6F1D57EF">
            <wp:extent cx="266700" cy="285750"/>
            <wp:effectExtent l="0" t="0" r="0" b="0"/>
            <wp:docPr id="192" name="Picture 19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97E5F1F" wp14:editId="706AFE5A">
            <wp:extent cx="266700" cy="285750"/>
            <wp:effectExtent l="0" t="0" r="0" b="0"/>
            <wp:docPr id="191" name="Picture 19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013F0CB" wp14:editId="0BBA29E5">
            <wp:extent cx="266700" cy="285750"/>
            <wp:effectExtent l="0" t="0" r="0" b="0"/>
            <wp:docPr id="190" name="Picture 1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8096EFE" wp14:editId="45CE59E5">
            <wp:extent cx="266700" cy="285750"/>
            <wp:effectExtent l="0" t="0" r="0" b="0"/>
            <wp:docPr id="189" name="Picture 18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CF3D88B" wp14:editId="14F48163">
            <wp:extent cx="266700" cy="285750"/>
            <wp:effectExtent l="0" t="0" r="0" b="0"/>
            <wp:docPr id="188" name="Picture 18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1C73745" wp14:editId="1550027E">
            <wp:extent cx="266700" cy="285750"/>
            <wp:effectExtent l="0" t="0" r="0" b="0"/>
            <wp:docPr id="187" name="Picture 18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2A025C3" wp14:editId="3AD18C75">
            <wp:extent cx="266700" cy="285750"/>
            <wp:effectExtent l="0" t="0" r="0" b="0"/>
            <wp:docPr id="186" name="Picture 18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362B42">
        <w:rPr>
          <w:rFonts w:ascii="Arial" w:eastAsia="MS Gothic" w:hAnsi="Arial" w:cs="Arial"/>
          <w:noProof/>
          <w:sz w:val="32"/>
          <w:szCs w:val="32"/>
        </w:rPr>
        <w:t> </w:t>
      </w:r>
    </w:p>
    <w:p w14:paraId="7530D34D" w14:textId="77777777" w:rsidR="00362B42" w:rsidRDefault="00362B42" w:rsidP="00E15AB2">
      <w:pPr>
        <w:rPr>
          <w:rFonts w:ascii="Granstander Clean" w:eastAsia="MS Gothic" w:hAnsi="Granstander Clean" w:cs="Times New Roman"/>
          <w:noProof/>
          <w:sz w:val="32"/>
          <w:szCs w:val="32"/>
        </w:rPr>
      </w:pPr>
    </w:p>
    <w:p w14:paraId="6EACE92B" w14:textId="1F8B5CC4" w:rsidR="00E15AB2" w:rsidRDefault="00E15AB2" w:rsidP="00E15AB2">
      <w:pPr>
        <w:rPr>
          <w:rFonts w:ascii="Granstander Clean" w:hAnsi="Granstander Clean"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>Answer</w:t>
      </w:r>
      <w:r>
        <w:rPr>
          <w:rFonts w:ascii="Granstander Clean" w:hAnsi="Granstander Clean"/>
          <w:sz w:val="32"/>
          <w:szCs w:val="32"/>
        </w:rPr>
        <w:t>:</w:t>
      </w:r>
      <w:r w:rsidR="00E15664" w:rsidRPr="00E15664">
        <w:rPr>
          <w:rFonts w:ascii="Lato" w:hAnsi="Lato"/>
          <w:sz w:val="27"/>
          <w:szCs w:val="27"/>
          <w:shd w:val="clear" w:color="auto" w:fill="FFFFFF"/>
        </w:rPr>
        <w:t xml:space="preserve"> </w:t>
      </w: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47F10168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03CFD77D" w14:textId="77777777" w:rsidR="00E15AB2" w:rsidRDefault="00E15AB2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Pr="00E15AB2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b/>
          <w:sz w:val="32"/>
          <w:szCs w:val="32"/>
        </w:rPr>
      </w:pPr>
    </w:p>
    <w:p w14:paraId="1ADD2A43" w14:textId="5B9E85B7" w:rsidR="00FC0255" w:rsidRPr="00E15AB2" w:rsidRDefault="00FC0255" w:rsidP="004476FE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t>Puzzle #2</w:t>
      </w:r>
    </w:p>
    <w:p w14:paraId="5C8728E8" w14:textId="77777777" w:rsidR="00362B42" w:rsidRDefault="00362B42" w:rsidP="004476FE">
      <w:r w:rsidRPr="00362B42">
        <w:drawing>
          <wp:inline distT="0" distB="0" distL="0" distR="0" wp14:anchorId="6DEFDC3A" wp14:editId="4B6207E6">
            <wp:extent cx="266700" cy="285750"/>
            <wp:effectExtent l="0" t="0" r="0" b="0"/>
            <wp:docPr id="346" name="Picture 34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25E08632" wp14:editId="22A0605C">
            <wp:extent cx="266700" cy="285750"/>
            <wp:effectExtent l="0" t="0" r="0" b="0"/>
            <wp:docPr id="345" name="Picture 34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31890003" wp14:editId="0B227204">
            <wp:extent cx="266700" cy="285750"/>
            <wp:effectExtent l="0" t="0" r="0" b="0"/>
            <wp:docPr id="344" name="Picture 34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FD23061" wp14:editId="1FFD25DD">
            <wp:extent cx="266700" cy="285750"/>
            <wp:effectExtent l="0" t="0" r="0" b="0"/>
            <wp:docPr id="343" name="Picture 34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D96E967" wp14:editId="7237C0FC">
            <wp:extent cx="266700" cy="285750"/>
            <wp:effectExtent l="0" t="0" r="0" b="0"/>
            <wp:docPr id="342" name="Picture 34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51851179" wp14:editId="3120CE6A">
            <wp:extent cx="266700" cy="285750"/>
            <wp:effectExtent l="0" t="0" r="0" b="0"/>
            <wp:docPr id="341" name="Picture 3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78FC2EF0" wp14:editId="1F4A27CD">
            <wp:extent cx="266700" cy="285750"/>
            <wp:effectExtent l="0" t="0" r="0" b="0"/>
            <wp:docPr id="340" name="Picture 34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7DA1A12C" wp14:editId="2979F9FB">
            <wp:extent cx="266700" cy="285750"/>
            <wp:effectExtent l="0" t="0" r="0" b="0"/>
            <wp:docPr id="339" name="Picture 339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3CB11C15" wp14:editId="172FA41F">
            <wp:extent cx="266700" cy="285750"/>
            <wp:effectExtent l="0" t="0" r="0" b="0"/>
            <wp:docPr id="338" name="Picture 33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718F1849" wp14:editId="68ABC689">
            <wp:extent cx="266700" cy="285750"/>
            <wp:effectExtent l="0" t="0" r="0" b="0"/>
            <wp:docPr id="337" name="Picture 33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19A38D60" wp14:editId="48AFB2D6">
            <wp:extent cx="266700" cy="285750"/>
            <wp:effectExtent l="0" t="0" r="0" b="0"/>
            <wp:docPr id="336" name="Picture 33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3273623C" wp14:editId="068DF025">
            <wp:extent cx="266700" cy="285750"/>
            <wp:effectExtent l="0" t="0" r="0" b="0"/>
            <wp:docPr id="335" name="Picture 33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0F8C60C8" wp14:editId="69070534">
            <wp:extent cx="266700" cy="285750"/>
            <wp:effectExtent l="0" t="0" r="0" b="0"/>
            <wp:docPr id="334" name="Picture 33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76988FD" wp14:editId="5F6A440D">
            <wp:extent cx="266700" cy="285750"/>
            <wp:effectExtent l="0" t="0" r="0" b="0"/>
            <wp:docPr id="333" name="Picture 33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46B90B74" wp14:editId="11ADB342">
            <wp:extent cx="266700" cy="285750"/>
            <wp:effectExtent l="0" t="0" r="0" b="0"/>
            <wp:docPr id="332" name="Picture 33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43F94E29" wp14:editId="79B78D61">
            <wp:extent cx="266700" cy="285750"/>
            <wp:effectExtent l="0" t="0" r="0" b="0"/>
            <wp:docPr id="331" name="Picture 33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4E385FBF" wp14:editId="58E5EEED">
            <wp:extent cx="266700" cy="285750"/>
            <wp:effectExtent l="0" t="0" r="0" b="0"/>
            <wp:docPr id="330" name="Picture 33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3BE0EF5" wp14:editId="5253C11C">
            <wp:extent cx="266700" cy="285750"/>
            <wp:effectExtent l="0" t="0" r="0" b="0"/>
            <wp:docPr id="329" name="Picture 32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D50AE6A" wp14:editId="377A3C3A">
            <wp:extent cx="266700" cy="285750"/>
            <wp:effectExtent l="0" t="0" r="0" b="0"/>
            <wp:docPr id="328" name="Picture 32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B3FD114" wp14:editId="32699C08">
            <wp:extent cx="266700" cy="285750"/>
            <wp:effectExtent l="0" t="0" r="0" b="0"/>
            <wp:docPr id="327" name="Picture 32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0A44CB6E" wp14:editId="05B3EFBE">
            <wp:extent cx="266700" cy="285750"/>
            <wp:effectExtent l="0" t="0" r="0" b="0"/>
            <wp:docPr id="326" name="Picture 32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C3CE274" wp14:editId="271859F5">
            <wp:extent cx="266700" cy="285750"/>
            <wp:effectExtent l="0" t="0" r="0" b="0"/>
            <wp:docPr id="325" name="Picture 32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16C8250E" wp14:editId="628877D3">
            <wp:extent cx="266700" cy="285750"/>
            <wp:effectExtent l="0" t="0" r="0" b="0"/>
            <wp:docPr id="324" name="Picture 32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742444F" wp14:editId="486D41B6">
            <wp:extent cx="266700" cy="285750"/>
            <wp:effectExtent l="0" t="0" r="0" b="0"/>
            <wp:docPr id="323" name="Picture 32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4434358" wp14:editId="44BB47EB">
            <wp:extent cx="266700" cy="285750"/>
            <wp:effectExtent l="0" t="0" r="0" b="0"/>
            <wp:docPr id="322" name="Picture 32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37B6D1A" wp14:editId="1F1C85F6">
            <wp:extent cx="266700" cy="285750"/>
            <wp:effectExtent l="0" t="0" r="0" b="0"/>
            <wp:docPr id="321" name="Picture 32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311521AA" wp14:editId="5AB219A9">
            <wp:extent cx="266700" cy="285750"/>
            <wp:effectExtent l="0" t="0" r="0" b="0"/>
            <wp:docPr id="320" name="Picture 320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char(89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12B93879" wp14:editId="6912DE12">
            <wp:extent cx="266700" cy="285750"/>
            <wp:effectExtent l="0" t="0" r="0" b="0"/>
            <wp:docPr id="319" name="Picture 31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6B838E5" wp14:editId="565FACA5">
            <wp:extent cx="266700" cy="285750"/>
            <wp:effectExtent l="0" t="0" r="0" b="0"/>
            <wp:docPr id="318" name="Picture 31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446B9936" wp14:editId="0BBEF4A9">
            <wp:extent cx="266700" cy="285750"/>
            <wp:effectExtent l="0" t="0" r="0" b="0"/>
            <wp:docPr id="317" name="Picture 31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EE1754C" wp14:editId="021A616B">
            <wp:extent cx="266700" cy="285750"/>
            <wp:effectExtent l="0" t="0" r="0" b="0"/>
            <wp:docPr id="316" name="Picture 31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5A5DC5CA" wp14:editId="67AA4B10">
            <wp:extent cx="266700" cy="285750"/>
            <wp:effectExtent l="0" t="0" r="0" b="0"/>
            <wp:docPr id="315" name="Picture 31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5A79C6D9" wp14:editId="66B6A268">
            <wp:extent cx="266700" cy="285750"/>
            <wp:effectExtent l="0" t="0" r="0" b="0"/>
            <wp:docPr id="314" name="Picture 31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0CCE6553" wp14:editId="005DECB7">
            <wp:extent cx="266700" cy="285750"/>
            <wp:effectExtent l="0" t="0" r="0" b="0"/>
            <wp:docPr id="313" name="Picture 31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511E99B" wp14:editId="46EE8915">
            <wp:extent cx="266700" cy="285750"/>
            <wp:effectExtent l="0" t="0" r="0" b="0"/>
            <wp:docPr id="312" name="Picture 3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7B3BD1F2" wp14:editId="710B78DB">
            <wp:extent cx="266700" cy="285750"/>
            <wp:effectExtent l="0" t="0" r="0" b="0"/>
            <wp:docPr id="311" name="Picture 31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40F22DAC" wp14:editId="1E6EF5F8">
            <wp:extent cx="266700" cy="285750"/>
            <wp:effectExtent l="0" t="0" r="0" b="0"/>
            <wp:docPr id="310" name="Picture 31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25CEE399" wp14:editId="5384BC70">
            <wp:extent cx="266700" cy="285750"/>
            <wp:effectExtent l="0" t="0" r="0" b="0"/>
            <wp:docPr id="309" name="Picture 30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CFE1C55" wp14:editId="41F284F8">
            <wp:extent cx="266700" cy="285750"/>
            <wp:effectExtent l="0" t="0" r="0" b="0"/>
            <wp:docPr id="308" name="Picture 30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B91A1C1" wp14:editId="7DB05086">
            <wp:extent cx="266700" cy="285750"/>
            <wp:effectExtent l="0" t="0" r="0" b="0"/>
            <wp:docPr id="307" name="Picture 30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CF7176B" wp14:editId="151B9DA8">
            <wp:extent cx="266700" cy="285750"/>
            <wp:effectExtent l="0" t="0" r="0" b="0"/>
            <wp:docPr id="306" name="Picture 30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5E4A4773" wp14:editId="0F6D7691">
            <wp:extent cx="266700" cy="285750"/>
            <wp:effectExtent l="0" t="0" r="0" b="0"/>
            <wp:docPr id="305" name="Picture 30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2A3F00D" wp14:editId="4482E2D6">
            <wp:extent cx="266700" cy="285750"/>
            <wp:effectExtent l="0" t="0" r="0" b="0"/>
            <wp:docPr id="304" name="Picture 30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463D046E" wp14:editId="6F78099C">
            <wp:extent cx="266700" cy="285750"/>
            <wp:effectExtent l="0" t="0" r="0" b="0"/>
            <wp:docPr id="303" name="Picture 30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2DDFC468" wp14:editId="611057E4">
            <wp:extent cx="266700" cy="285750"/>
            <wp:effectExtent l="0" t="0" r="0" b="0"/>
            <wp:docPr id="302" name="Picture 30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7C7E9874" wp14:editId="63DD2ED9">
            <wp:extent cx="266700" cy="285750"/>
            <wp:effectExtent l="0" t="0" r="0" b="0"/>
            <wp:docPr id="301" name="Picture 30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1FAB8FB5" wp14:editId="62084C23">
            <wp:extent cx="266700" cy="285750"/>
            <wp:effectExtent l="0" t="0" r="0" b="0"/>
            <wp:docPr id="300" name="Picture 30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3B4C615" wp14:editId="46923D68">
            <wp:extent cx="266700" cy="285750"/>
            <wp:effectExtent l="0" t="0" r="0" b="0"/>
            <wp:docPr id="299" name="Picture 29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91FD75E" wp14:editId="24742309">
            <wp:extent cx="266700" cy="285750"/>
            <wp:effectExtent l="0" t="0" r="0" b="0"/>
            <wp:docPr id="298" name="Picture 29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7595EC6A" wp14:editId="5386E6E4">
            <wp:extent cx="266700" cy="285750"/>
            <wp:effectExtent l="0" t="0" r="0" b="0"/>
            <wp:docPr id="297" name="Picture 29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39B925A" wp14:editId="46168B8D">
            <wp:extent cx="266700" cy="285750"/>
            <wp:effectExtent l="0" t="0" r="0" b="0"/>
            <wp:docPr id="296" name="Picture 29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524A3347" wp14:editId="0C86E0AC">
            <wp:extent cx="266700" cy="285750"/>
            <wp:effectExtent l="0" t="0" r="0" b="0"/>
            <wp:docPr id="295" name="Picture 29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039E078F" wp14:editId="09F47822">
            <wp:extent cx="266700" cy="285750"/>
            <wp:effectExtent l="0" t="0" r="0" b="0"/>
            <wp:docPr id="294" name="Picture 29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6094A77A" wp14:editId="735507AA">
            <wp:extent cx="266700" cy="285750"/>
            <wp:effectExtent l="0" t="0" r="0" b="0"/>
            <wp:docPr id="293" name="Picture 29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drawing>
          <wp:inline distT="0" distB="0" distL="0" distR="0" wp14:anchorId="41E9EBCE" wp14:editId="645F719D">
            <wp:extent cx="266700" cy="285750"/>
            <wp:effectExtent l="0" t="0" r="0" b="0"/>
            <wp:docPr id="292" name="Picture 29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46081AAC" wp14:editId="05FF6A21">
            <wp:extent cx="266700" cy="285750"/>
            <wp:effectExtent l="0" t="0" r="0" b="0"/>
            <wp:docPr id="291" name="Picture 29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3FF41459" wp14:editId="38368476">
            <wp:extent cx="266700" cy="285750"/>
            <wp:effectExtent l="0" t="0" r="0" b="0"/>
            <wp:docPr id="290" name="Picture 29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11BD6856" wp14:editId="0CFEECF1">
            <wp:extent cx="266700" cy="285750"/>
            <wp:effectExtent l="0" t="0" r="0" b="0"/>
            <wp:docPr id="289" name="Picture 28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drawing>
          <wp:inline distT="0" distB="0" distL="0" distR="0" wp14:anchorId="2A586217" wp14:editId="49C76815">
            <wp:extent cx="266700" cy="285750"/>
            <wp:effectExtent l="0" t="0" r="0" b="0"/>
            <wp:docPr id="288" name="Picture 28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29A3" w14:textId="77777777" w:rsidR="00362B42" w:rsidRDefault="00362B42" w:rsidP="004476FE"/>
    <w:p w14:paraId="1D23BD91" w14:textId="167C7D7B" w:rsidR="00E15AB2" w:rsidRDefault="00E15AB2" w:rsidP="004476FE">
      <w:pPr>
        <w:rPr>
          <w:rFonts w:ascii="Granstander Clean" w:hAnsi="Granstander Clean"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>Answer</w:t>
      </w:r>
      <w:r>
        <w:rPr>
          <w:rFonts w:ascii="Granstander Clean" w:hAnsi="Granstander Clean"/>
          <w:sz w:val="32"/>
          <w:szCs w:val="32"/>
        </w:rPr>
        <w:t>:</w:t>
      </w:r>
      <w:r w:rsidR="00E15664" w:rsidRPr="00E15664">
        <w:rPr>
          <w:rFonts w:ascii="Lato" w:hAnsi="Lato"/>
          <w:sz w:val="27"/>
          <w:szCs w:val="27"/>
          <w:shd w:val="clear" w:color="auto" w:fill="FFFFFF"/>
        </w:rPr>
        <w:t xml:space="preserve"> </w:t>
      </w:r>
    </w:p>
    <w:p w14:paraId="235D367C" w14:textId="49FF38FA" w:rsidR="00E15AB2" w:rsidRDefault="00E15AB2" w:rsidP="004476FE">
      <w:pPr>
        <w:rPr>
          <w:rFonts w:ascii="Granstander Clean" w:hAnsi="Granstander Clean"/>
          <w:sz w:val="32"/>
          <w:szCs w:val="32"/>
        </w:rPr>
      </w:pPr>
    </w:p>
    <w:p w14:paraId="5F39A570" w14:textId="67C43144" w:rsidR="00E15AB2" w:rsidRDefault="00E15AB2" w:rsidP="004476FE">
      <w:pPr>
        <w:rPr>
          <w:rFonts w:ascii="Granstander Clean" w:hAnsi="Granstander Clean"/>
          <w:b/>
          <w:sz w:val="32"/>
          <w:szCs w:val="32"/>
        </w:rPr>
      </w:pPr>
    </w:p>
    <w:p w14:paraId="6CA2FA9B" w14:textId="4DBC5A8C" w:rsidR="00E15AB2" w:rsidRDefault="00E15AB2" w:rsidP="004476FE">
      <w:pPr>
        <w:rPr>
          <w:rFonts w:ascii="Granstander Clean" w:hAnsi="Granstander Clean"/>
          <w:b/>
          <w:sz w:val="32"/>
          <w:szCs w:val="32"/>
        </w:rPr>
      </w:pPr>
    </w:p>
    <w:p w14:paraId="4DEA7BAF" w14:textId="36E2C56C" w:rsidR="00362B4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34BCA371" w14:textId="28B17F16" w:rsidR="00362B4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3C653BF2" w14:textId="77777777" w:rsidR="00362B42" w:rsidRPr="00E15AB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49A458ED" w14:textId="5D82E7C4" w:rsidR="00E15AB2" w:rsidRPr="00E15AB2" w:rsidRDefault="00E15AB2" w:rsidP="00E15AB2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lastRenderedPageBreak/>
        <w:t>Puzzle #3</w:t>
      </w:r>
    </w:p>
    <w:p w14:paraId="0E115371" w14:textId="24F90C8C" w:rsidR="00E15AB2" w:rsidRDefault="00362B4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72F8ADF" wp14:editId="2449240F">
            <wp:extent cx="266700" cy="285750"/>
            <wp:effectExtent l="0" t="0" r="0" b="0"/>
            <wp:docPr id="405" name="Picture 40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5EF63C7" wp14:editId="56BA6D6F">
            <wp:extent cx="266700" cy="285750"/>
            <wp:effectExtent l="0" t="0" r="0" b="0"/>
            <wp:docPr id="404" name="Picture 40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BD3B02C" wp14:editId="2AE50F5B">
            <wp:extent cx="266700" cy="285750"/>
            <wp:effectExtent l="0" t="0" r="0" b="0"/>
            <wp:docPr id="403" name="Picture 40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31A4A85" wp14:editId="76C6930C">
            <wp:extent cx="266700" cy="285750"/>
            <wp:effectExtent l="0" t="0" r="0" b="0"/>
            <wp:docPr id="402" name="Picture 40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2A9B58B" wp14:editId="53175F71">
            <wp:extent cx="266700" cy="285750"/>
            <wp:effectExtent l="0" t="0" r="0" b="0"/>
            <wp:docPr id="401" name="Picture 40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3A67E9F" wp14:editId="5FF77A5E">
            <wp:extent cx="266700" cy="285750"/>
            <wp:effectExtent l="0" t="0" r="0" b="0"/>
            <wp:docPr id="400" name="Picture 40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5546D88" wp14:editId="7E5DEE66">
            <wp:extent cx="266700" cy="285750"/>
            <wp:effectExtent l="0" t="0" r="0" b="0"/>
            <wp:docPr id="399" name="Picture 39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2FAD719" wp14:editId="797A94AA">
            <wp:extent cx="266700" cy="285750"/>
            <wp:effectExtent l="0" t="0" r="0" b="0"/>
            <wp:docPr id="398" name="Picture 39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C1A81A4" wp14:editId="6DF40EA9">
            <wp:extent cx="266700" cy="285750"/>
            <wp:effectExtent l="0" t="0" r="0" b="0"/>
            <wp:docPr id="397" name="Picture 39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FEC6D30" wp14:editId="5B64550D">
            <wp:extent cx="266700" cy="285750"/>
            <wp:effectExtent l="0" t="0" r="0" b="0"/>
            <wp:docPr id="396" name="Picture 39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C25978A" wp14:editId="0AF8FC80">
            <wp:extent cx="266700" cy="285750"/>
            <wp:effectExtent l="0" t="0" r="0" b="0"/>
            <wp:docPr id="395" name="Picture 39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9335F74" wp14:editId="21D20ACD">
            <wp:extent cx="266700" cy="285750"/>
            <wp:effectExtent l="0" t="0" r="0" b="0"/>
            <wp:docPr id="394" name="Picture 39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2E1A236" wp14:editId="1472C5BE">
            <wp:extent cx="266700" cy="285750"/>
            <wp:effectExtent l="0" t="0" r="0" b="0"/>
            <wp:docPr id="393" name="Picture 39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518A683" wp14:editId="6DE42434">
            <wp:extent cx="266700" cy="285750"/>
            <wp:effectExtent l="0" t="0" r="0" b="0"/>
            <wp:docPr id="392" name="Picture 39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DB8F8EF" wp14:editId="0C9727C1">
            <wp:extent cx="266700" cy="285750"/>
            <wp:effectExtent l="0" t="0" r="0" b="0"/>
            <wp:docPr id="391" name="Picture 39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C32C0B7" wp14:editId="47B909EA">
            <wp:extent cx="266700" cy="285750"/>
            <wp:effectExtent l="0" t="0" r="0" b="0"/>
            <wp:docPr id="390" name="Picture 3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21808CB" wp14:editId="0EB9A262">
            <wp:extent cx="266700" cy="285750"/>
            <wp:effectExtent l="0" t="0" r="0" b="0"/>
            <wp:docPr id="389" name="Picture 38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F162531" wp14:editId="31CD5B0F">
            <wp:extent cx="266700" cy="285750"/>
            <wp:effectExtent l="0" t="0" r="0" b="0"/>
            <wp:docPr id="388" name="Picture 38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F9DB3A7" wp14:editId="6050A6CE">
            <wp:extent cx="266700" cy="285750"/>
            <wp:effectExtent l="0" t="0" r="0" b="0"/>
            <wp:docPr id="387" name="Picture 38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001C20B" wp14:editId="416BB851">
            <wp:extent cx="266700" cy="285750"/>
            <wp:effectExtent l="0" t="0" r="0" b="0"/>
            <wp:docPr id="386" name="Picture 38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E7DF890" wp14:editId="73CC7B82">
            <wp:extent cx="266700" cy="285750"/>
            <wp:effectExtent l="0" t="0" r="0" b="0"/>
            <wp:docPr id="385" name="Picture 38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1B57A9D" wp14:editId="113D1515">
            <wp:extent cx="266700" cy="285750"/>
            <wp:effectExtent l="0" t="0" r="0" b="0"/>
            <wp:docPr id="384" name="Picture 38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A2DABC2" wp14:editId="2A0FDF69">
            <wp:extent cx="266700" cy="285750"/>
            <wp:effectExtent l="0" t="0" r="0" b="0"/>
            <wp:docPr id="383" name="Picture 38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522F956" wp14:editId="40DB20C7">
            <wp:extent cx="266700" cy="285750"/>
            <wp:effectExtent l="0" t="0" r="0" b="0"/>
            <wp:docPr id="382" name="Picture 38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9C41323" wp14:editId="4315E0F7">
            <wp:extent cx="266700" cy="285750"/>
            <wp:effectExtent l="0" t="0" r="0" b="0"/>
            <wp:docPr id="381" name="Picture 38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21EF6B6" wp14:editId="2D88C1C1">
            <wp:extent cx="266700" cy="285750"/>
            <wp:effectExtent l="0" t="0" r="0" b="0"/>
            <wp:docPr id="380" name="Picture 38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8EB8B84" wp14:editId="02106D6B">
            <wp:extent cx="266700" cy="285750"/>
            <wp:effectExtent l="0" t="0" r="0" b="0"/>
            <wp:docPr id="379" name="Picture 37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F543A44" wp14:editId="5727BED4">
            <wp:extent cx="266700" cy="285750"/>
            <wp:effectExtent l="0" t="0" r="0" b="0"/>
            <wp:docPr id="378" name="Picture 37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D4C3173" wp14:editId="1706E3A7">
            <wp:extent cx="266700" cy="285750"/>
            <wp:effectExtent l="0" t="0" r="0" b="0"/>
            <wp:docPr id="377" name="Picture 37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F11CE16" wp14:editId="4AC8272E">
            <wp:extent cx="266700" cy="285750"/>
            <wp:effectExtent l="0" t="0" r="0" b="0"/>
            <wp:docPr id="376" name="Picture 37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91BFC81" wp14:editId="6D0EEC7D">
            <wp:extent cx="266700" cy="285750"/>
            <wp:effectExtent l="0" t="0" r="0" b="0"/>
            <wp:docPr id="375" name="Picture 37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1B2CAE4" wp14:editId="4B1DEF2F">
            <wp:extent cx="266700" cy="285750"/>
            <wp:effectExtent l="0" t="0" r="0" b="0"/>
            <wp:docPr id="374" name="Picture 37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31E4120" wp14:editId="71A7E455">
            <wp:extent cx="266700" cy="285750"/>
            <wp:effectExtent l="0" t="0" r="0" b="0"/>
            <wp:docPr id="373" name="Picture 37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AB56096" wp14:editId="58A090B2">
            <wp:extent cx="266700" cy="285750"/>
            <wp:effectExtent l="0" t="0" r="0" b="0"/>
            <wp:docPr id="372" name="Picture 3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B472CEA" wp14:editId="05FCFC29">
            <wp:extent cx="266700" cy="285750"/>
            <wp:effectExtent l="0" t="0" r="0" b="0"/>
            <wp:docPr id="371" name="Picture 37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492DF5B" wp14:editId="0ECD3A58">
            <wp:extent cx="266700" cy="285750"/>
            <wp:effectExtent l="0" t="0" r="0" b="0"/>
            <wp:docPr id="370" name="Picture 3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18F7171" wp14:editId="35E254B2">
            <wp:extent cx="266700" cy="285750"/>
            <wp:effectExtent l="0" t="0" r="0" b="0"/>
            <wp:docPr id="369" name="Picture 36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6FFA52F" wp14:editId="041F6CE7">
            <wp:extent cx="266700" cy="285750"/>
            <wp:effectExtent l="0" t="0" r="0" b="0"/>
            <wp:docPr id="368" name="Picture 36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870F190" wp14:editId="2786A29A">
            <wp:extent cx="266700" cy="285750"/>
            <wp:effectExtent l="0" t="0" r="0" b="0"/>
            <wp:docPr id="367" name="Picture 36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FEFFF80" wp14:editId="291FFF57">
            <wp:extent cx="266700" cy="285750"/>
            <wp:effectExtent l="0" t="0" r="0" b="0"/>
            <wp:docPr id="366" name="Picture 36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5299157" wp14:editId="40FA0A94">
            <wp:extent cx="266700" cy="285750"/>
            <wp:effectExtent l="0" t="0" r="0" b="0"/>
            <wp:docPr id="365" name="Picture 36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6B98727" wp14:editId="23C71522">
            <wp:extent cx="266700" cy="285750"/>
            <wp:effectExtent l="0" t="0" r="0" b="0"/>
            <wp:docPr id="364" name="Picture 36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682C71F" wp14:editId="445363AA">
            <wp:extent cx="266700" cy="285750"/>
            <wp:effectExtent l="0" t="0" r="0" b="0"/>
            <wp:docPr id="363" name="Picture 36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21DD5F0" wp14:editId="4F212A85">
            <wp:extent cx="266700" cy="285750"/>
            <wp:effectExtent l="0" t="0" r="0" b="0"/>
            <wp:docPr id="362" name="Picture 3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DA544AE" wp14:editId="2253862A">
            <wp:extent cx="266700" cy="285750"/>
            <wp:effectExtent l="0" t="0" r="0" b="0"/>
            <wp:docPr id="361" name="Picture 36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848C803" wp14:editId="7493D310">
            <wp:extent cx="266700" cy="285750"/>
            <wp:effectExtent l="0" t="0" r="0" b="0"/>
            <wp:docPr id="360" name="Picture 3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B2DFE39" wp14:editId="5958CD79">
            <wp:extent cx="266700" cy="285750"/>
            <wp:effectExtent l="0" t="0" r="0" b="0"/>
            <wp:docPr id="359" name="Picture 35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E7E9019" wp14:editId="32EBFC9A">
            <wp:extent cx="266700" cy="285750"/>
            <wp:effectExtent l="0" t="0" r="0" b="0"/>
            <wp:docPr id="358" name="Picture 35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86ADC2E" wp14:editId="371FA65B">
            <wp:extent cx="266700" cy="285750"/>
            <wp:effectExtent l="0" t="0" r="0" b="0"/>
            <wp:docPr id="357" name="Picture 357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68DCD64" wp14:editId="2254D8EB">
            <wp:extent cx="266700" cy="285750"/>
            <wp:effectExtent l="0" t="0" r="0" b="0"/>
            <wp:docPr id="356" name="Picture 35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90D58C1" wp14:editId="16F03D56">
            <wp:extent cx="266700" cy="285750"/>
            <wp:effectExtent l="0" t="0" r="0" b="0"/>
            <wp:docPr id="355" name="Picture 355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char(86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012E5BE" wp14:editId="7C352CFA">
            <wp:extent cx="266700" cy="285750"/>
            <wp:effectExtent l="0" t="0" r="0" b="0"/>
            <wp:docPr id="354" name="Picture 35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00466CA" wp14:editId="36C0E92B">
            <wp:extent cx="266700" cy="285750"/>
            <wp:effectExtent l="0" t="0" r="0" b="0"/>
            <wp:docPr id="353" name="Picture 35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3E83924" wp14:editId="6FED616D">
            <wp:extent cx="266700" cy="285750"/>
            <wp:effectExtent l="0" t="0" r="0" b="0"/>
            <wp:docPr id="352" name="Picture 35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EE4C0D0" wp14:editId="4F5B7354">
            <wp:extent cx="266700" cy="285750"/>
            <wp:effectExtent l="0" t="0" r="0" b="0"/>
            <wp:docPr id="351" name="Picture 35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har(6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8C5E83F" wp14:editId="11AE6704">
            <wp:extent cx="266700" cy="285750"/>
            <wp:effectExtent l="0" t="0" r="0" b="0"/>
            <wp:docPr id="350" name="Picture 35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B6B75F4" wp14:editId="590CA3D1">
            <wp:extent cx="266700" cy="285750"/>
            <wp:effectExtent l="0" t="0" r="0" b="0"/>
            <wp:docPr id="349" name="Picture 34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498ECE7" wp14:editId="7AF76871">
            <wp:extent cx="266700" cy="285750"/>
            <wp:effectExtent l="0" t="0" r="0" b="0"/>
            <wp:docPr id="348" name="Picture 348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har(75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9C53CE6" wp14:editId="522811B6">
            <wp:extent cx="266700" cy="285750"/>
            <wp:effectExtent l="0" t="0" r="0" b="0"/>
            <wp:docPr id="347" name="Picture 34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2716" w14:textId="77777777" w:rsidR="00362B42" w:rsidRDefault="00362B42" w:rsidP="00E15AB2">
      <w:pPr>
        <w:rPr>
          <w:rFonts w:ascii="Granstander Clean" w:hAnsi="Granstander Clean"/>
          <w:i/>
          <w:sz w:val="32"/>
          <w:szCs w:val="32"/>
        </w:rPr>
      </w:pPr>
    </w:p>
    <w:p w14:paraId="67D60884" w14:textId="540EAE84" w:rsidR="00E15AB2" w:rsidRPr="00E15AB2" w:rsidRDefault="00E15AB2" w:rsidP="00E15AB2">
      <w:pPr>
        <w:rPr>
          <w:rFonts w:ascii="Granstander Clean" w:hAnsi="Granstander Clean"/>
          <w:i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 xml:space="preserve">Answer: </w:t>
      </w:r>
    </w:p>
    <w:p w14:paraId="4980AFCF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0072608E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3DA80CC0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7AAA9C63" w14:textId="1F70E1BF" w:rsidR="00E15AB2" w:rsidRPr="00E15AB2" w:rsidRDefault="00E15AB2" w:rsidP="00E15AB2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t>Puzzle #</w:t>
      </w:r>
      <w:r>
        <w:rPr>
          <w:rFonts w:ascii="Granstander Clean" w:hAnsi="Granstander Clean"/>
          <w:b/>
          <w:sz w:val="32"/>
          <w:szCs w:val="32"/>
        </w:rPr>
        <w:t>4</w:t>
      </w:r>
    </w:p>
    <w:p w14:paraId="3E87A3C8" w14:textId="0BCD18A8" w:rsidR="00E15AB2" w:rsidRDefault="00362B4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B660B1C" wp14:editId="5B55F60C">
            <wp:extent cx="266700" cy="285750"/>
            <wp:effectExtent l="0" t="0" r="0" b="0"/>
            <wp:docPr id="431" name="Picture 43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4C522D7" wp14:editId="0DE5A6A8">
            <wp:extent cx="266700" cy="285750"/>
            <wp:effectExtent l="0" t="0" r="0" b="0"/>
            <wp:docPr id="430" name="Picture 43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9D65AB5" wp14:editId="62755B30">
            <wp:extent cx="266700" cy="285750"/>
            <wp:effectExtent l="0" t="0" r="0" b="0"/>
            <wp:docPr id="429" name="Picture 42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F62D254" wp14:editId="3B86AF25">
            <wp:extent cx="266700" cy="285750"/>
            <wp:effectExtent l="0" t="0" r="0" b="0"/>
            <wp:docPr id="428" name="Picture 42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D2BD507" wp14:editId="58CEB49E">
            <wp:extent cx="266700" cy="285750"/>
            <wp:effectExtent l="0" t="0" r="0" b="0"/>
            <wp:docPr id="427" name="Picture 4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459858B1" wp14:editId="619BE0F6">
            <wp:extent cx="266700" cy="285750"/>
            <wp:effectExtent l="0" t="0" r="0" b="0"/>
            <wp:docPr id="426" name="Picture 42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08F4E8E" wp14:editId="21FC80A3">
            <wp:extent cx="266700" cy="285750"/>
            <wp:effectExtent l="0" t="0" r="0" b="0"/>
            <wp:docPr id="425" name="Picture 42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4C53F4E" wp14:editId="0EF95A6E">
            <wp:extent cx="266700" cy="285750"/>
            <wp:effectExtent l="0" t="0" r="0" b="0"/>
            <wp:docPr id="424" name="Picture 4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E1A6322" wp14:editId="04458CFB">
            <wp:extent cx="266700" cy="285750"/>
            <wp:effectExtent l="0" t="0" r="0" b="0"/>
            <wp:docPr id="423" name="Picture 42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055A05DB" wp14:editId="63B6E95E">
            <wp:extent cx="266700" cy="285750"/>
            <wp:effectExtent l="0" t="0" r="0" b="0"/>
            <wp:docPr id="422" name="Picture 42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699F4D0A" wp14:editId="6AC7158E">
            <wp:extent cx="266700" cy="285750"/>
            <wp:effectExtent l="0" t="0" r="0" b="0"/>
            <wp:docPr id="421" name="Picture 42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F5B7876" wp14:editId="30C31BFA">
            <wp:extent cx="266700" cy="285750"/>
            <wp:effectExtent l="0" t="0" r="0" b="0"/>
            <wp:docPr id="420" name="Picture 42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3291C10" wp14:editId="143993A9">
            <wp:extent cx="266700" cy="285750"/>
            <wp:effectExtent l="0" t="0" r="0" b="0"/>
            <wp:docPr id="419" name="Picture 41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B265972" wp14:editId="50DD5D16">
            <wp:extent cx="266700" cy="285750"/>
            <wp:effectExtent l="0" t="0" r="0" b="0"/>
            <wp:docPr id="418" name="Picture 41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94236C3" wp14:editId="039960FF">
            <wp:extent cx="266700" cy="285750"/>
            <wp:effectExtent l="0" t="0" r="0" b="0"/>
            <wp:docPr id="417" name="Picture 41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C3BDA8F" wp14:editId="6B1EF63C">
            <wp:extent cx="266700" cy="285750"/>
            <wp:effectExtent l="0" t="0" r="0" b="0"/>
            <wp:docPr id="416" name="Picture 4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1F3CACBE" wp14:editId="441F974E">
            <wp:extent cx="266700" cy="285750"/>
            <wp:effectExtent l="0" t="0" r="0" b="0"/>
            <wp:docPr id="415" name="Picture 41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5BBB42F" wp14:editId="1696BE44">
            <wp:extent cx="266700" cy="285750"/>
            <wp:effectExtent l="0" t="0" r="0" b="0"/>
            <wp:docPr id="414" name="Picture 41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CFC73FF" wp14:editId="526024B0">
            <wp:extent cx="266700" cy="285750"/>
            <wp:effectExtent l="0" t="0" r="0" b="0"/>
            <wp:docPr id="413" name="Picture 41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BFAE078" wp14:editId="15257235">
            <wp:extent cx="266700" cy="285750"/>
            <wp:effectExtent l="0" t="0" r="0" b="0"/>
            <wp:docPr id="412" name="Picture 4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2282257A" wp14:editId="4F4BE1F9">
            <wp:extent cx="266700" cy="285750"/>
            <wp:effectExtent l="0" t="0" r="0" b="0"/>
            <wp:docPr id="411" name="Picture 41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5E4708A" wp14:editId="2BAF85B5">
            <wp:extent cx="266700" cy="285750"/>
            <wp:effectExtent l="0" t="0" r="0" b="0"/>
            <wp:docPr id="410" name="Picture 410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57BE5950" wp14:editId="3B53F19B">
            <wp:extent cx="266700" cy="285750"/>
            <wp:effectExtent l="0" t="0" r="0" b="0"/>
            <wp:docPr id="409" name="Picture 40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C754394" wp14:editId="41631961">
            <wp:extent cx="266700" cy="285750"/>
            <wp:effectExtent l="0" t="0" r="0" b="0"/>
            <wp:docPr id="408" name="Picture 40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79AE65B8" wp14:editId="44A50A5E">
            <wp:extent cx="266700" cy="285750"/>
            <wp:effectExtent l="0" t="0" r="0" b="0"/>
            <wp:docPr id="407" name="Picture 40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drawing>
          <wp:inline distT="0" distB="0" distL="0" distR="0" wp14:anchorId="328145B2" wp14:editId="18935B6D">
            <wp:extent cx="266700" cy="285750"/>
            <wp:effectExtent l="0" t="0" r="0" b="0"/>
            <wp:docPr id="406" name="Picture 40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</w:t>
      </w:r>
    </w:p>
    <w:p w14:paraId="74A2FACE" w14:textId="443A67DB" w:rsidR="00E15AB2" w:rsidRDefault="00E15AB2" w:rsidP="00E15AB2">
      <w:pPr>
        <w:rPr>
          <w:rFonts w:ascii="Granstander Clean" w:hAnsi="Granstander Clean"/>
          <w:i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 xml:space="preserve">Answer: </w:t>
      </w:r>
      <w:bookmarkStart w:id="0" w:name="_GoBack"/>
      <w:bookmarkEnd w:id="0"/>
    </w:p>
    <w:sectPr w:rsidR="00E15AB2" w:rsidSect="007A2D9A">
      <w:footerReference w:type="default" r:id="rId33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02FD2" w14:textId="77777777" w:rsidR="004F73CB" w:rsidRDefault="004F73CB" w:rsidP="007A2D9A">
      <w:pPr>
        <w:spacing w:after="0" w:line="240" w:lineRule="auto"/>
      </w:pPr>
      <w:r>
        <w:separator/>
      </w:r>
    </w:p>
  </w:endnote>
  <w:endnote w:type="continuationSeparator" w:id="0">
    <w:p w14:paraId="3E587BD9" w14:textId="77777777" w:rsidR="004F73CB" w:rsidRDefault="004F73CB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55E78DC0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3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83149" w14:textId="77777777" w:rsidR="004F73CB" w:rsidRDefault="004F73CB" w:rsidP="007A2D9A">
      <w:pPr>
        <w:spacing w:after="0" w:line="240" w:lineRule="auto"/>
      </w:pPr>
      <w:r>
        <w:separator/>
      </w:r>
    </w:p>
  </w:footnote>
  <w:footnote w:type="continuationSeparator" w:id="0">
    <w:p w14:paraId="346D5407" w14:textId="77777777" w:rsidR="004F73CB" w:rsidRDefault="004F73CB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alt="char(71)" style="width:21pt;height:22.5pt;visibility:visible;mso-wrap-style:square" o:bullet="t">
        <v:imagedata r:id="rId1" o:title="char(71)"/>
      </v:shape>
    </w:pict>
  </w:numPicBullet>
  <w:numPicBullet w:numPicBulletId="1">
    <w:pict>
      <v:shape id="Picture 287" o:spid="_x0000_i1124" type="#_x0000_t75" alt="char(73)" style="width:21pt;height:22.5pt;visibility:visible;mso-wrap-style:square" o:bullet="t">
        <v:imagedata r:id="rId2" o:title="char(73)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3D3D"/>
    <w:rsid w:val="001F6E4D"/>
    <w:rsid w:val="0029639D"/>
    <w:rsid w:val="002F6DF0"/>
    <w:rsid w:val="00305DCF"/>
    <w:rsid w:val="00326F90"/>
    <w:rsid w:val="00362B42"/>
    <w:rsid w:val="0037327E"/>
    <w:rsid w:val="003C6B78"/>
    <w:rsid w:val="004476FE"/>
    <w:rsid w:val="0046058E"/>
    <w:rsid w:val="004F73CB"/>
    <w:rsid w:val="005A75DC"/>
    <w:rsid w:val="005C0CC6"/>
    <w:rsid w:val="005E0628"/>
    <w:rsid w:val="00604D9A"/>
    <w:rsid w:val="006C25CB"/>
    <w:rsid w:val="006E16A1"/>
    <w:rsid w:val="00741E62"/>
    <w:rsid w:val="007511DB"/>
    <w:rsid w:val="007943EF"/>
    <w:rsid w:val="007A2D9A"/>
    <w:rsid w:val="008A51C6"/>
    <w:rsid w:val="008B4C89"/>
    <w:rsid w:val="0090467F"/>
    <w:rsid w:val="009203E7"/>
    <w:rsid w:val="009454C8"/>
    <w:rsid w:val="00956BDA"/>
    <w:rsid w:val="009605FC"/>
    <w:rsid w:val="009E265B"/>
    <w:rsid w:val="00A67A68"/>
    <w:rsid w:val="00AA1D8D"/>
    <w:rsid w:val="00AF45E4"/>
    <w:rsid w:val="00B47730"/>
    <w:rsid w:val="00CB0664"/>
    <w:rsid w:val="00D900B0"/>
    <w:rsid w:val="00DC7306"/>
    <w:rsid w:val="00E11893"/>
    <w:rsid w:val="00E15664"/>
    <w:rsid w:val="00E15AB2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B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www.dcode.fr/tic-tac-toe-ciph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00487-C25B-4232-A6AF-18D2615D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3</cp:revision>
  <cp:lastPrinted>2025-07-14T18:00:00Z</cp:lastPrinted>
  <dcterms:created xsi:type="dcterms:W3CDTF">2025-07-10T13:10:00Z</dcterms:created>
  <dcterms:modified xsi:type="dcterms:W3CDTF">2025-07-18T15:44:00Z</dcterms:modified>
  <cp:category/>
</cp:coreProperties>
</file>