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AC58D" w14:textId="097D1C0A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1FA955E5" w14:textId="2E5E9401" w:rsidR="009569DF" w:rsidRPr="00C62276" w:rsidRDefault="00C62276" w:rsidP="00C62276">
      <w:pPr>
        <w:jc w:val="center"/>
        <w:rPr>
          <w:rFonts w:ascii="Arial" w:eastAsia="MS Gothic" w:hAnsi="Arial" w:cs="Arial"/>
          <w:sz w:val="48"/>
          <w:szCs w:val="28"/>
        </w:rPr>
      </w:pPr>
      <w:r w:rsidRPr="00C62276">
        <w:rPr>
          <w:rFonts w:ascii="Arial" w:eastAsia="MS Gothic" w:hAnsi="Arial" w:cs="Arial"/>
          <w:sz w:val="48"/>
          <w:szCs w:val="28"/>
        </w:rPr>
        <w:t xml:space="preserve">Final Programming </w:t>
      </w:r>
      <w:r w:rsidR="009569DF" w:rsidRPr="00C62276">
        <w:rPr>
          <w:rFonts w:ascii="Arial" w:eastAsia="MS Gothic" w:hAnsi="Arial" w:cs="Arial"/>
          <w:sz w:val="48"/>
          <w:szCs w:val="28"/>
        </w:rPr>
        <w:t>Challenge</w:t>
      </w:r>
    </w:p>
    <w:p w14:paraId="0CEC22AD" w14:textId="50814E09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22E9F941" w14:textId="27CC10F7" w:rsidR="00C62276" w:rsidRPr="00C62276" w:rsidRDefault="009569DF" w:rsidP="00FC0255">
      <w:pPr>
        <w:rPr>
          <w:rFonts w:ascii="Arial" w:eastAsia="MS Gothic" w:hAnsi="Arial" w:cs="Arial"/>
          <w:sz w:val="28"/>
          <w:szCs w:val="28"/>
          <w:u w:val="single"/>
        </w:rPr>
      </w:pPr>
      <w:r>
        <w:rPr>
          <w:rFonts w:ascii="Arial" w:eastAsia="MS Gothic" w:hAnsi="Arial" w:cs="Arial"/>
          <w:sz w:val="28"/>
          <w:szCs w:val="28"/>
        </w:rPr>
        <w:t xml:space="preserve">1 – </w:t>
      </w:r>
      <w:r w:rsidR="00C62276">
        <w:rPr>
          <w:rFonts w:ascii="Arial" w:eastAsia="MS Gothic" w:hAnsi="Arial" w:cs="Arial"/>
          <w:sz w:val="28"/>
          <w:szCs w:val="28"/>
        </w:rPr>
        <w:tab/>
      </w:r>
      <w:r w:rsidRPr="00C62276">
        <w:rPr>
          <w:rFonts w:ascii="Arial" w:eastAsia="MS Gothic" w:hAnsi="Arial" w:cs="Arial"/>
          <w:sz w:val="28"/>
          <w:szCs w:val="28"/>
          <w:u w:val="single"/>
        </w:rPr>
        <w:t xml:space="preserve">Create a countdown </w:t>
      </w:r>
      <w:r w:rsidR="002F7C97" w:rsidRPr="00C62276">
        <w:rPr>
          <w:rFonts w:ascii="Arial" w:eastAsia="MS Gothic" w:hAnsi="Arial" w:cs="Arial"/>
          <w:sz w:val="28"/>
          <w:szCs w:val="28"/>
          <w:u w:val="single"/>
        </w:rPr>
        <w:t xml:space="preserve">from </w:t>
      </w:r>
      <w:r w:rsidR="00C62276" w:rsidRPr="00C62276">
        <w:rPr>
          <w:rFonts w:ascii="Arial" w:eastAsia="MS Gothic" w:hAnsi="Arial" w:cs="Arial"/>
          <w:sz w:val="28"/>
          <w:szCs w:val="28"/>
          <w:u w:val="single"/>
        </w:rPr>
        <w:t>100 to 0.</w:t>
      </w:r>
      <w:r w:rsidR="002F7C97" w:rsidRPr="00C62276">
        <w:rPr>
          <w:rFonts w:ascii="Arial" w:eastAsia="MS Gothic" w:hAnsi="Arial" w:cs="Arial"/>
          <w:sz w:val="28"/>
          <w:szCs w:val="28"/>
          <w:u w:val="single"/>
        </w:rPr>
        <w:t xml:space="preserve">  </w:t>
      </w:r>
      <w:r w:rsidR="00C62276" w:rsidRPr="00C62276">
        <w:rPr>
          <w:rFonts w:ascii="Arial" w:eastAsia="MS Gothic" w:hAnsi="Arial" w:cs="Arial"/>
          <w:sz w:val="28"/>
          <w:szCs w:val="28"/>
          <w:u w:val="single"/>
        </w:rPr>
        <w:t>When the count reaches 0, say “Blast Off”.</w:t>
      </w:r>
    </w:p>
    <w:p w14:paraId="0B9B90D4" w14:textId="45E05663" w:rsidR="009569DF" w:rsidRPr="00C62276" w:rsidRDefault="00C62276" w:rsidP="00C62276">
      <w:pPr>
        <w:ind w:firstLine="720"/>
        <w:rPr>
          <w:rFonts w:ascii="Arial" w:eastAsia="MS Gothic" w:hAnsi="Arial" w:cs="Arial"/>
          <w:sz w:val="28"/>
          <w:szCs w:val="28"/>
          <w:u w:val="single"/>
        </w:rPr>
      </w:pPr>
      <w:r w:rsidRPr="00C62276">
        <w:rPr>
          <w:rFonts w:ascii="Arial" w:eastAsia="MS Gothic" w:hAnsi="Arial" w:cs="Arial"/>
          <w:sz w:val="28"/>
          <w:szCs w:val="28"/>
          <w:u w:val="single"/>
        </w:rPr>
        <w:t>W</w:t>
      </w:r>
      <w:r w:rsidR="002F7C97" w:rsidRPr="00C62276">
        <w:rPr>
          <w:rFonts w:ascii="Arial" w:eastAsia="MS Gothic" w:hAnsi="Arial" w:cs="Arial"/>
          <w:sz w:val="28"/>
          <w:szCs w:val="28"/>
          <w:u w:val="single"/>
        </w:rPr>
        <w:t xml:space="preserve">hen any key </w:t>
      </w:r>
      <w:r w:rsidRPr="00C62276">
        <w:rPr>
          <w:rFonts w:ascii="Arial" w:eastAsia="MS Gothic" w:hAnsi="Arial" w:cs="Arial"/>
          <w:sz w:val="28"/>
          <w:szCs w:val="28"/>
          <w:u w:val="single"/>
        </w:rPr>
        <w:t xml:space="preserve">is </w:t>
      </w:r>
      <w:r w:rsidR="002F7C97" w:rsidRPr="00C62276">
        <w:rPr>
          <w:rFonts w:ascii="Arial" w:eastAsia="MS Gothic" w:hAnsi="Arial" w:cs="Arial"/>
          <w:sz w:val="28"/>
          <w:szCs w:val="28"/>
          <w:u w:val="single"/>
        </w:rPr>
        <w:t>pressed add one to the variable count</w:t>
      </w:r>
      <w:r w:rsidRPr="00C62276">
        <w:rPr>
          <w:rFonts w:ascii="Arial" w:eastAsia="MS Gothic" w:hAnsi="Arial" w:cs="Arial"/>
          <w:sz w:val="28"/>
          <w:szCs w:val="28"/>
          <w:u w:val="single"/>
        </w:rPr>
        <w:t xml:space="preserve"> and say “Count Up!”</w:t>
      </w:r>
    </w:p>
    <w:p w14:paraId="31F38600" w14:textId="77777777" w:rsidR="00C62276" w:rsidRDefault="002F7C97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</w:p>
    <w:p w14:paraId="31DF0D36" w14:textId="4A37A497" w:rsidR="002F7C97" w:rsidRPr="00C62276" w:rsidRDefault="002F7C97" w:rsidP="00C62276">
      <w:pPr>
        <w:ind w:firstLine="720"/>
        <w:rPr>
          <w:rFonts w:ascii="Arial" w:eastAsia="MS Gothic" w:hAnsi="Arial" w:cs="Arial"/>
          <w:sz w:val="32"/>
          <w:szCs w:val="28"/>
        </w:rPr>
      </w:pPr>
      <w:r w:rsidRPr="00C62276">
        <w:rPr>
          <w:rFonts w:ascii="Arial" w:eastAsia="MS Gothic" w:hAnsi="Arial" w:cs="Arial"/>
          <w:b/>
          <w:i/>
          <w:sz w:val="32"/>
          <w:szCs w:val="28"/>
        </w:rPr>
        <w:t xml:space="preserve">General </w:t>
      </w:r>
      <w:r w:rsidR="00C62276" w:rsidRPr="00C62276">
        <w:rPr>
          <w:rFonts w:ascii="Arial" w:eastAsia="MS Gothic" w:hAnsi="Arial" w:cs="Arial"/>
          <w:b/>
          <w:i/>
          <w:sz w:val="32"/>
          <w:szCs w:val="28"/>
        </w:rPr>
        <w:t xml:space="preserve">Program </w:t>
      </w:r>
      <w:r w:rsidRPr="00C62276">
        <w:rPr>
          <w:rFonts w:ascii="Arial" w:eastAsia="MS Gothic" w:hAnsi="Arial" w:cs="Arial"/>
          <w:b/>
          <w:i/>
          <w:sz w:val="32"/>
          <w:szCs w:val="28"/>
        </w:rPr>
        <w:t>Outline</w:t>
      </w:r>
      <w:r w:rsidRPr="00C62276">
        <w:rPr>
          <w:rFonts w:ascii="Arial" w:eastAsia="MS Gothic" w:hAnsi="Arial" w:cs="Arial"/>
          <w:sz w:val="32"/>
          <w:szCs w:val="28"/>
        </w:rPr>
        <w:t>:</w:t>
      </w:r>
    </w:p>
    <w:p w14:paraId="6A7A655A" w14:textId="77777777" w:rsidR="00C62276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</w:p>
    <w:p w14:paraId="3080A62F" w14:textId="18575C3E" w:rsidR="009569DF" w:rsidRPr="00C62276" w:rsidRDefault="009569DF" w:rsidP="00C62276">
      <w:pPr>
        <w:ind w:firstLine="720"/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 xml:space="preserve">Add </w:t>
      </w:r>
      <w:r w:rsidRPr="00C62276">
        <w:rPr>
          <w:rFonts w:ascii="Arial" w:eastAsia="MS Gothic" w:hAnsi="Arial" w:cs="Arial"/>
          <w:b/>
          <w:sz w:val="24"/>
          <w:szCs w:val="28"/>
        </w:rPr>
        <w:t>program start</w:t>
      </w:r>
      <w:r w:rsidR="00C62276" w:rsidRPr="00C62276">
        <w:rPr>
          <w:rFonts w:ascii="Arial" w:eastAsia="MS Gothic" w:hAnsi="Arial" w:cs="Arial"/>
          <w:b/>
          <w:sz w:val="24"/>
          <w:szCs w:val="28"/>
        </w:rPr>
        <w:t xml:space="preserve"> (green flag) Event</w:t>
      </w:r>
    </w:p>
    <w:p w14:paraId="5109E86D" w14:textId="16CCFA6A" w:rsidR="009569DF" w:rsidRPr="00C62276" w:rsidRDefault="009569DF" w:rsidP="00FC0255">
      <w:pPr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ab/>
        <w:t>Set a variable (storage location) called count to 1000</w:t>
      </w:r>
    </w:p>
    <w:p w14:paraId="50AF7C70" w14:textId="0569A052" w:rsidR="009569DF" w:rsidRPr="00C62276" w:rsidRDefault="009569DF" w:rsidP="00FC0255">
      <w:pPr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ab/>
        <w:t>Add a repeat loop that repeats until count = 0</w:t>
      </w:r>
    </w:p>
    <w:p w14:paraId="4038127A" w14:textId="31D50D6E" w:rsidR="009569DF" w:rsidRPr="00C62276" w:rsidRDefault="009569DF" w:rsidP="00FC0255">
      <w:pPr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ab/>
      </w:r>
      <w:r w:rsidR="00C62276" w:rsidRPr="00C62276">
        <w:rPr>
          <w:rFonts w:ascii="Arial" w:eastAsia="MS Gothic" w:hAnsi="Arial" w:cs="Arial"/>
          <w:sz w:val="24"/>
          <w:szCs w:val="28"/>
        </w:rPr>
        <w:tab/>
      </w:r>
      <w:r w:rsidRPr="00C62276">
        <w:rPr>
          <w:rFonts w:ascii="Arial" w:eastAsia="MS Gothic" w:hAnsi="Arial" w:cs="Arial"/>
          <w:sz w:val="24"/>
          <w:szCs w:val="28"/>
        </w:rPr>
        <w:t xml:space="preserve">Set the variable count = count -1 </w:t>
      </w:r>
    </w:p>
    <w:p w14:paraId="30A3A2F8" w14:textId="5101F7D5" w:rsidR="002F7C97" w:rsidRPr="00C62276" w:rsidRDefault="002F7C97" w:rsidP="00FC0255">
      <w:pPr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ab/>
      </w:r>
      <w:r w:rsidR="00C62276" w:rsidRPr="00C62276">
        <w:rPr>
          <w:rFonts w:ascii="Arial" w:eastAsia="MS Gothic" w:hAnsi="Arial" w:cs="Arial"/>
          <w:sz w:val="24"/>
          <w:szCs w:val="28"/>
        </w:rPr>
        <w:tab/>
      </w:r>
      <w:r w:rsidRPr="00C62276">
        <w:rPr>
          <w:rFonts w:ascii="Arial" w:eastAsia="MS Gothic" w:hAnsi="Arial" w:cs="Arial"/>
          <w:sz w:val="24"/>
          <w:szCs w:val="28"/>
        </w:rPr>
        <w:t>Wait 1 second</w:t>
      </w:r>
    </w:p>
    <w:p w14:paraId="207B3FC1" w14:textId="5D2FCA5C" w:rsidR="009569DF" w:rsidRPr="00C62276" w:rsidRDefault="009569DF" w:rsidP="00FC0255">
      <w:pPr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ab/>
      </w:r>
      <w:r w:rsidR="00C62276" w:rsidRPr="00C62276">
        <w:rPr>
          <w:rFonts w:ascii="Arial" w:eastAsia="MS Gothic" w:hAnsi="Arial" w:cs="Arial"/>
          <w:sz w:val="24"/>
          <w:szCs w:val="28"/>
        </w:rPr>
        <w:tab/>
      </w:r>
      <w:r w:rsidRPr="00C62276">
        <w:rPr>
          <w:rFonts w:ascii="Arial" w:eastAsia="MS Gothic" w:hAnsi="Arial" w:cs="Arial"/>
          <w:sz w:val="24"/>
          <w:szCs w:val="28"/>
        </w:rPr>
        <w:t>Say count</w:t>
      </w:r>
    </w:p>
    <w:p w14:paraId="31CEA56F" w14:textId="76D2700E" w:rsidR="002F7C97" w:rsidRPr="00C62276" w:rsidRDefault="002F7C97" w:rsidP="00FC0255">
      <w:pPr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 xml:space="preserve"> </w:t>
      </w:r>
      <w:r w:rsidRPr="00C62276">
        <w:rPr>
          <w:rFonts w:ascii="Arial" w:eastAsia="MS Gothic" w:hAnsi="Arial" w:cs="Arial"/>
          <w:sz w:val="24"/>
          <w:szCs w:val="28"/>
        </w:rPr>
        <w:tab/>
        <w:t>When count = 0 say “Blast Off</w:t>
      </w:r>
      <w:r w:rsidR="00C62276" w:rsidRPr="00C62276">
        <w:rPr>
          <w:rFonts w:ascii="Arial" w:eastAsia="MS Gothic" w:hAnsi="Arial" w:cs="Arial"/>
          <w:sz w:val="24"/>
          <w:szCs w:val="28"/>
        </w:rPr>
        <w:t>!</w:t>
      </w:r>
      <w:r w:rsidRPr="00C62276">
        <w:rPr>
          <w:rFonts w:ascii="Arial" w:eastAsia="MS Gothic" w:hAnsi="Arial" w:cs="Arial"/>
          <w:sz w:val="24"/>
          <w:szCs w:val="28"/>
        </w:rPr>
        <w:t>”</w:t>
      </w:r>
    </w:p>
    <w:p w14:paraId="5C19095B" w14:textId="3FE63419" w:rsidR="009569DF" w:rsidRPr="00C62276" w:rsidRDefault="006A40BF" w:rsidP="00FC0255">
      <w:pPr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ab/>
        <w:t>End program</w:t>
      </w:r>
    </w:p>
    <w:p w14:paraId="7D698A1B" w14:textId="5B68E667" w:rsidR="00C62276" w:rsidRPr="00C62276" w:rsidRDefault="00C62276" w:rsidP="00FC0255">
      <w:pPr>
        <w:rPr>
          <w:rFonts w:ascii="Arial" w:eastAsia="MS Gothic" w:hAnsi="Arial" w:cs="Arial"/>
          <w:sz w:val="24"/>
          <w:szCs w:val="28"/>
        </w:rPr>
      </w:pPr>
    </w:p>
    <w:p w14:paraId="625BED0F" w14:textId="1E13372D" w:rsidR="00C62276" w:rsidRPr="00C62276" w:rsidRDefault="00C62276" w:rsidP="00FC0255">
      <w:pPr>
        <w:rPr>
          <w:rFonts w:ascii="Arial" w:eastAsia="MS Gothic" w:hAnsi="Arial" w:cs="Arial"/>
          <w:b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ab/>
        <w:t xml:space="preserve">Add </w:t>
      </w:r>
      <w:r w:rsidRPr="00C62276">
        <w:rPr>
          <w:rFonts w:ascii="Arial" w:eastAsia="MS Gothic" w:hAnsi="Arial" w:cs="Arial"/>
          <w:b/>
          <w:sz w:val="24"/>
          <w:szCs w:val="28"/>
        </w:rPr>
        <w:t>Any Key Pressed Event</w:t>
      </w:r>
    </w:p>
    <w:p w14:paraId="62387810" w14:textId="4268AF0D" w:rsidR="00C62276" w:rsidRPr="00C62276" w:rsidRDefault="00C62276" w:rsidP="00FC0255">
      <w:pPr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b/>
          <w:sz w:val="24"/>
          <w:szCs w:val="28"/>
        </w:rPr>
        <w:tab/>
      </w:r>
      <w:r w:rsidRPr="00C62276">
        <w:rPr>
          <w:rFonts w:ascii="Arial" w:eastAsia="MS Gothic" w:hAnsi="Arial" w:cs="Arial"/>
          <w:sz w:val="24"/>
          <w:szCs w:val="28"/>
        </w:rPr>
        <w:t>say “</w:t>
      </w:r>
      <w:r w:rsidRPr="00C62276">
        <w:rPr>
          <w:rFonts w:ascii="Arial" w:eastAsia="MS Gothic" w:hAnsi="Arial" w:cs="Arial"/>
          <w:sz w:val="24"/>
          <w:szCs w:val="28"/>
        </w:rPr>
        <w:t>Count up!</w:t>
      </w:r>
      <w:r w:rsidRPr="00C62276">
        <w:rPr>
          <w:rFonts w:ascii="Arial" w:eastAsia="MS Gothic" w:hAnsi="Arial" w:cs="Arial"/>
          <w:sz w:val="24"/>
          <w:szCs w:val="28"/>
        </w:rPr>
        <w:t>”</w:t>
      </w:r>
    </w:p>
    <w:p w14:paraId="45105380" w14:textId="7C1D0D82" w:rsidR="00C62276" w:rsidRPr="00C62276" w:rsidRDefault="00C62276" w:rsidP="00C62276">
      <w:pPr>
        <w:ind w:firstLine="720"/>
        <w:rPr>
          <w:rFonts w:ascii="Arial" w:eastAsia="MS Gothic" w:hAnsi="Arial" w:cs="Arial"/>
          <w:sz w:val="24"/>
          <w:szCs w:val="28"/>
        </w:rPr>
      </w:pPr>
      <w:r w:rsidRPr="00C62276">
        <w:rPr>
          <w:rFonts w:ascii="Arial" w:eastAsia="MS Gothic" w:hAnsi="Arial" w:cs="Arial"/>
          <w:sz w:val="24"/>
          <w:szCs w:val="28"/>
        </w:rPr>
        <w:t xml:space="preserve">Set the variable count = count </w:t>
      </w:r>
      <w:r w:rsidR="006149EA">
        <w:rPr>
          <w:rFonts w:ascii="Arial" w:eastAsia="MS Gothic" w:hAnsi="Arial" w:cs="Arial"/>
          <w:sz w:val="24"/>
          <w:szCs w:val="28"/>
        </w:rPr>
        <w:t xml:space="preserve">+ </w:t>
      </w:r>
      <w:bookmarkStart w:id="0" w:name="_GoBack"/>
      <w:bookmarkEnd w:id="0"/>
      <w:r w:rsidRPr="00C62276">
        <w:rPr>
          <w:rFonts w:ascii="Arial" w:eastAsia="MS Gothic" w:hAnsi="Arial" w:cs="Arial"/>
          <w:sz w:val="24"/>
          <w:szCs w:val="28"/>
        </w:rPr>
        <w:t>1</w:t>
      </w:r>
    </w:p>
    <w:p w14:paraId="6860721F" w14:textId="097AF50B" w:rsidR="00C62276" w:rsidRDefault="00C62276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</w:p>
    <w:p w14:paraId="3E5B617E" w14:textId="706B11FE" w:rsidR="00EF75A0" w:rsidRDefault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02788CFC" w14:textId="7BAF3473" w:rsidR="006A40BF" w:rsidRDefault="005F3C02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lastRenderedPageBreak/>
        <w:t>Answer:</w:t>
      </w:r>
    </w:p>
    <w:p w14:paraId="0B7C0BE7" w14:textId="72A8E920" w:rsidR="005F3C02" w:rsidRDefault="005F3C02" w:rsidP="00FC0255">
      <w:pPr>
        <w:rPr>
          <w:rFonts w:ascii="Arial" w:eastAsia="MS Gothic" w:hAnsi="Arial" w:cs="Arial"/>
          <w:sz w:val="28"/>
          <w:szCs w:val="28"/>
        </w:rPr>
      </w:pPr>
    </w:p>
    <w:p w14:paraId="550468F5" w14:textId="6EF6CF90" w:rsidR="005F3C02" w:rsidRDefault="005F3C02" w:rsidP="00FC0255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2041407" wp14:editId="61811314">
            <wp:extent cx="24288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C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EE5C4C" wp14:editId="0D577381">
            <wp:extent cx="23717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C02" w:rsidSect="007A2D9A">
      <w:footerReference w:type="default" r:id="rId10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F107D" w14:textId="77777777" w:rsidR="00E03CF6" w:rsidRDefault="00E03CF6" w:rsidP="007A2D9A">
      <w:pPr>
        <w:spacing w:after="0" w:line="240" w:lineRule="auto"/>
      </w:pPr>
      <w:r>
        <w:separator/>
      </w:r>
    </w:p>
  </w:endnote>
  <w:endnote w:type="continuationSeparator" w:id="0">
    <w:p w14:paraId="158884B7" w14:textId="77777777" w:rsidR="00E03CF6" w:rsidRDefault="00E03CF6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7B8855C1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9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DC130" w14:textId="77777777" w:rsidR="00E03CF6" w:rsidRDefault="00E03CF6" w:rsidP="007A2D9A">
      <w:pPr>
        <w:spacing w:after="0" w:line="240" w:lineRule="auto"/>
      </w:pPr>
      <w:r>
        <w:separator/>
      </w:r>
    </w:p>
  </w:footnote>
  <w:footnote w:type="continuationSeparator" w:id="0">
    <w:p w14:paraId="58951C9D" w14:textId="77777777" w:rsidR="00E03CF6" w:rsidRDefault="00E03CF6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407D5A"/>
    <w:multiLevelType w:val="hybridMultilevel"/>
    <w:tmpl w:val="8CA89FFC"/>
    <w:lvl w:ilvl="0" w:tplc="53123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6E2"/>
    <w:rsid w:val="0006063C"/>
    <w:rsid w:val="0015074B"/>
    <w:rsid w:val="001A6B28"/>
    <w:rsid w:val="001D3D3D"/>
    <w:rsid w:val="001F6E4D"/>
    <w:rsid w:val="0029639D"/>
    <w:rsid w:val="002F6DF0"/>
    <w:rsid w:val="002F7C97"/>
    <w:rsid w:val="00326F90"/>
    <w:rsid w:val="0037327E"/>
    <w:rsid w:val="003C6B78"/>
    <w:rsid w:val="004476FE"/>
    <w:rsid w:val="0046058E"/>
    <w:rsid w:val="005A75DC"/>
    <w:rsid w:val="005C0CC6"/>
    <w:rsid w:val="005E0628"/>
    <w:rsid w:val="005F3C02"/>
    <w:rsid w:val="00604D9A"/>
    <w:rsid w:val="006149EA"/>
    <w:rsid w:val="006A40BF"/>
    <w:rsid w:val="006C25CB"/>
    <w:rsid w:val="00741E62"/>
    <w:rsid w:val="007511DB"/>
    <w:rsid w:val="007943EF"/>
    <w:rsid w:val="007A2D9A"/>
    <w:rsid w:val="00821988"/>
    <w:rsid w:val="008A51C6"/>
    <w:rsid w:val="008B4C89"/>
    <w:rsid w:val="008E7681"/>
    <w:rsid w:val="00902BC1"/>
    <w:rsid w:val="0090467F"/>
    <w:rsid w:val="009203E7"/>
    <w:rsid w:val="009454C8"/>
    <w:rsid w:val="009569DF"/>
    <w:rsid w:val="00956BDA"/>
    <w:rsid w:val="009E265B"/>
    <w:rsid w:val="00A67A68"/>
    <w:rsid w:val="00AA1D8D"/>
    <w:rsid w:val="00AA21C3"/>
    <w:rsid w:val="00AB0BCF"/>
    <w:rsid w:val="00B47730"/>
    <w:rsid w:val="00C62276"/>
    <w:rsid w:val="00CB0664"/>
    <w:rsid w:val="00E03CF6"/>
    <w:rsid w:val="00EE7853"/>
    <w:rsid w:val="00EF75A0"/>
    <w:rsid w:val="00F000B3"/>
    <w:rsid w:val="00F86307"/>
    <w:rsid w:val="00F96480"/>
    <w:rsid w:val="00FC0255"/>
    <w:rsid w:val="00FC693F"/>
    <w:rsid w:val="00FD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27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15F79D-9C25-495C-AE09-52853419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5</cp:revision>
  <cp:lastPrinted>2025-07-17T12:59:00Z</cp:lastPrinted>
  <dcterms:created xsi:type="dcterms:W3CDTF">2025-07-10T10:43:00Z</dcterms:created>
  <dcterms:modified xsi:type="dcterms:W3CDTF">2025-07-18T15:45:00Z</dcterms:modified>
  <cp:category/>
</cp:coreProperties>
</file>