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2BFB7" w14:textId="68A7F516" w:rsidR="0046058E" w:rsidRPr="007A2D9A" w:rsidRDefault="008B4C89" w:rsidP="008B4C89">
      <w:pPr>
        <w:pStyle w:val="Heading1"/>
        <w:jc w:val="center"/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</w:pPr>
      <w:r w:rsidRPr="007A2D9A">
        <w:rPr>
          <w:rFonts w:ascii="Granstander Clean" w:hAnsi="Granstander Clean" w:cs="Arial"/>
          <w:b w:val="0"/>
          <w:bCs w:val="0"/>
          <w:color w:val="auto"/>
          <w:sz w:val="40"/>
          <w:szCs w:val="40"/>
          <w:u w:val="single"/>
        </w:rPr>
        <w:t>Caesar Cipher</w:t>
      </w:r>
    </w:p>
    <w:p w14:paraId="0AC57148" w14:textId="2AD8429F" w:rsidR="002F6DF0" w:rsidRPr="0046058E" w:rsidRDefault="002F6DF0" w:rsidP="0046058E">
      <w:pPr>
        <w:rPr>
          <w:rFonts w:ascii="Arial" w:hAnsi="Arial" w:cs="Arial"/>
          <w:i/>
          <w:iCs/>
        </w:rPr>
      </w:pPr>
      <w:r w:rsidRPr="0046058E">
        <w:rPr>
          <w:rFonts w:ascii="Arial" w:hAnsi="Arial" w:cs="Arial"/>
        </w:rPr>
        <w:t>The Caesar cipher </w:t>
      </w:r>
      <w:r w:rsidRPr="0046058E">
        <w:rPr>
          <w:rFonts w:ascii="Arial" w:hAnsi="Arial" w:cs="Arial"/>
          <w:i/>
          <w:iCs/>
        </w:rPr>
        <w:t>(or Caesar code)</w:t>
      </w:r>
      <w:r w:rsidRPr="0046058E">
        <w:rPr>
          <w:rFonts w:ascii="Arial" w:hAnsi="Arial" w:cs="Arial"/>
        </w:rPr>
        <w:t xml:space="preserve"> is a </w:t>
      </w:r>
      <w:r w:rsidRPr="00FC0255">
        <w:rPr>
          <w:rFonts w:ascii="Arial" w:eastAsiaTheme="majorEastAsia" w:hAnsi="Arial" w:cs="Arial"/>
          <w:b/>
          <w:bCs/>
        </w:rPr>
        <w:t>monoalphabetic substitution</w:t>
      </w:r>
      <w:r w:rsidRPr="0046058E">
        <w:rPr>
          <w:rFonts w:ascii="Arial" w:hAnsi="Arial" w:cs="Arial"/>
        </w:rPr>
        <w:t xml:space="preserve"> cipher, where each letter is replaced by another letter located a little further in the alphabet </w:t>
      </w:r>
      <w:r w:rsidRPr="0046058E">
        <w:rPr>
          <w:rFonts w:ascii="Arial" w:hAnsi="Arial" w:cs="Arial"/>
          <w:i/>
          <w:iCs/>
        </w:rPr>
        <w:t>(therefore shifted but always the same for given cipher message).</w:t>
      </w:r>
    </w:p>
    <w:p w14:paraId="539799C4" w14:textId="77777777" w:rsidR="002F6DF0" w:rsidRPr="0046058E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The shift distance is chosen by a number called the offset, which can be right </w:t>
      </w:r>
      <w:r w:rsidRPr="0046058E">
        <w:rPr>
          <w:rFonts w:ascii="Arial" w:hAnsi="Arial" w:cs="Arial"/>
          <w:i/>
          <w:iCs/>
        </w:rPr>
        <w:t>(A to B)</w:t>
      </w:r>
      <w:r w:rsidRPr="0046058E">
        <w:rPr>
          <w:rFonts w:ascii="Arial" w:hAnsi="Arial" w:cs="Arial"/>
        </w:rPr>
        <w:t xml:space="preserve"> or left </w:t>
      </w:r>
      <w:r w:rsidRPr="0046058E">
        <w:rPr>
          <w:rFonts w:ascii="Arial" w:hAnsi="Arial" w:cs="Arial"/>
          <w:i/>
          <w:iCs/>
        </w:rPr>
        <w:t>(B to A)</w:t>
      </w:r>
      <w:r w:rsidRPr="0046058E">
        <w:rPr>
          <w:rFonts w:ascii="Arial" w:hAnsi="Arial" w:cs="Arial"/>
        </w:rPr>
        <w:t>.</w:t>
      </w:r>
    </w:p>
    <w:p w14:paraId="42098088" w14:textId="197679C7" w:rsidR="00FC0255" w:rsidRDefault="002F6DF0" w:rsidP="0046058E">
      <w:pPr>
        <w:rPr>
          <w:rFonts w:ascii="Arial" w:hAnsi="Arial" w:cs="Arial"/>
        </w:rPr>
      </w:pPr>
      <w:r w:rsidRPr="0046058E">
        <w:rPr>
          <w:rFonts w:ascii="Arial" w:hAnsi="Arial" w:cs="Arial"/>
        </w:rPr>
        <w:t xml:space="preserve">For every shift to the right </w:t>
      </w:r>
      <w:r w:rsidRPr="0046058E">
        <w:rPr>
          <w:rFonts w:ascii="Arial" w:hAnsi="Arial" w:cs="Arial"/>
          <w:i/>
          <w:iCs/>
        </w:rPr>
        <w:t>(of +N</w:t>
      </w:r>
      <w:r w:rsidRPr="0046058E">
        <w:rPr>
          <w:rFonts w:ascii="Arial" w:hAnsi="Arial" w:cs="Arial"/>
        </w:rPr>
        <w:t xml:space="preserve">), there is an equivalent shift to the left </w:t>
      </w:r>
      <w:r w:rsidRPr="0046058E">
        <w:rPr>
          <w:rFonts w:ascii="Arial" w:hAnsi="Arial" w:cs="Arial"/>
          <w:i/>
          <w:iCs/>
        </w:rPr>
        <w:t>(of 26-N)</w:t>
      </w:r>
      <w:r w:rsidRPr="0046058E">
        <w:rPr>
          <w:rFonts w:ascii="Arial" w:hAnsi="Arial" w:cs="Arial"/>
        </w:rPr>
        <w:t xml:space="preserve"> because the alphabet rotates on itself, the Caesar code is therefore sometimes called a </w:t>
      </w:r>
      <w:r w:rsidRPr="00FC0255">
        <w:rPr>
          <w:rFonts w:ascii="Arial" w:eastAsiaTheme="majorEastAsia" w:hAnsi="Arial" w:cs="Arial"/>
          <w:b/>
          <w:bCs/>
        </w:rPr>
        <w:t>rotation cipher</w:t>
      </w:r>
      <w:r w:rsidRPr="0046058E">
        <w:rPr>
          <w:rFonts w:ascii="Arial" w:hAnsi="Arial" w:cs="Arial"/>
        </w:rPr>
        <w:t>.</w:t>
      </w:r>
    </w:p>
    <w:p w14:paraId="1C54A15B" w14:textId="635FA8E4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>One clue:  ‘e’ is the most common character in English language.</w:t>
      </w:r>
    </w:p>
    <w:p w14:paraId="3580D809" w14:textId="0BB5D5FE" w:rsidR="00FC0255" w:rsidRPr="00FC0255" w:rsidRDefault="00FC0255" w:rsidP="00FC0255">
      <w:pPr>
        <w:rPr>
          <w:rFonts w:ascii="Arial" w:eastAsia="MS Gothic" w:hAnsi="Arial" w:cs="Arial"/>
          <w:sz w:val="32"/>
          <w:szCs w:val="32"/>
        </w:rPr>
      </w:pPr>
      <w:r w:rsidRPr="00FC0255">
        <w:rPr>
          <w:rFonts w:ascii="Granstander Clean" w:eastAsia="MS Gothic" w:hAnsi="Granstander Clean" w:cs="Arial"/>
          <w:sz w:val="32"/>
          <w:szCs w:val="32"/>
        </w:rPr>
        <w:t>Puzzle #1</w:t>
      </w:r>
    </w:p>
    <w:p w14:paraId="2AECAB69" w14:textId="77777777" w:rsidR="00FC0255" w:rsidRDefault="00FC0255" w:rsidP="00FC0255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Gurer’f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ab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fvyire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ohyyrg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va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plorefrphevgl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;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bayl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ynlrerq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qrsrafr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jbexf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>.</w:t>
      </w:r>
    </w:p>
    <w:p w14:paraId="2CFD641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54DA056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2BFF9A0" w14:textId="74EFB707" w:rsidR="00FC0255" w:rsidRPr="00FC0255" w:rsidRDefault="00FC0255" w:rsidP="00FC0255">
      <w:pPr>
        <w:rPr>
          <w:rFonts w:ascii="Granstander Clean" w:eastAsia="MS Gothic" w:hAnsi="Granstander Clean" w:cs="Arial"/>
          <w:sz w:val="32"/>
          <w:szCs w:val="32"/>
        </w:rPr>
      </w:pPr>
      <w:r w:rsidRPr="00FC0255">
        <w:rPr>
          <w:rFonts w:ascii="Granstander Clean" w:eastAsia="MS Gothic" w:hAnsi="Granstander Clean" w:cs="Arial"/>
          <w:sz w:val="32"/>
          <w:szCs w:val="32"/>
        </w:rPr>
        <w:t>Puzzle #2</w:t>
      </w:r>
    </w:p>
    <w:p w14:paraId="49D85E78" w14:textId="77777777" w:rsidR="00FC0255" w:rsidRDefault="00FC0255" w:rsidP="00FC0255">
      <w:pPr>
        <w:rPr>
          <w:rFonts w:ascii="Arial" w:eastAsia="MS Gothic" w:hAnsi="Arial" w:cs="Arial"/>
          <w:sz w:val="28"/>
          <w:szCs w:val="28"/>
        </w:rPr>
      </w:pPr>
      <w:r w:rsidRPr="00FC0255">
        <w:rPr>
          <w:rFonts w:ascii="Arial" w:eastAsia="MS Gothic" w:hAnsi="Arial" w:cs="Arial"/>
          <w:sz w:val="28"/>
          <w:szCs w:val="28"/>
        </w:rPr>
        <w:t xml:space="preserve">Encrypted: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Vhfxulwb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xvhg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wr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eh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dq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lqfrqyhqlhqfh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;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qrz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lw’v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 xml:space="preserve"> </w:t>
      </w:r>
      <w:proofErr w:type="spellStart"/>
      <w:r w:rsidRPr="00FC0255">
        <w:rPr>
          <w:rFonts w:ascii="Arial" w:eastAsia="MS Gothic" w:hAnsi="Arial" w:cs="Arial"/>
          <w:sz w:val="28"/>
          <w:szCs w:val="28"/>
        </w:rPr>
        <w:t>hvvhqwldo</w:t>
      </w:r>
      <w:proofErr w:type="spellEnd"/>
      <w:r w:rsidRPr="00FC0255">
        <w:rPr>
          <w:rFonts w:ascii="Arial" w:eastAsia="MS Gothic" w:hAnsi="Arial" w:cs="Arial"/>
          <w:sz w:val="28"/>
          <w:szCs w:val="28"/>
        </w:rPr>
        <w:t>.</w:t>
      </w:r>
    </w:p>
    <w:p w14:paraId="7EFFF09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0341EB8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5F96623C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28D9ED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5BA704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E652253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6F855649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07175E67" w14:textId="297639C8" w:rsidR="00FC0255" w:rsidRPr="00FC0255" w:rsidRDefault="00FC0255" w:rsidP="007A2D9A">
      <w:pPr>
        <w:jc w:val="center"/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</w:pPr>
      <w:proofErr w:type="spellStart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Pi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</w:rPr>
        <w:t>g</w:t>
      </w:r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>Pen</w:t>
      </w:r>
      <w:proofErr w:type="spellEnd"/>
      <w:r w:rsidRPr="00FC0255">
        <w:rPr>
          <w:rFonts w:ascii="Granstander Clean" w:eastAsia="MS Gothic" w:hAnsi="Granstander Clean" w:cs="Times New Roman"/>
          <w:b/>
          <w:bCs/>
          <w:sz w:val="40"/>
          <w:szCs w:val="40"/>
          <w:u w:val="single"/>
        </w:rPr>
        <w:t xml:space="preserve"> Cipher</w:t>
      </w:r>
    </w:p>
    <w:p w14:paraId="4E6EBFE8" w14:textId="74D20EF1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What is the </w:t>
      </w:r>
      <w:proofErr w:type="spellStart"/>
      <w:r w:rsidRPr="00FC0255">
        <w:rPr>
          <w:rFonts w:ascii="Arial" w:eastAsia="MS Gothic" w:hAnsi="Arial" w:cs="Arial"/>
        </w:rPr>
        <w:t>PigPen</w:t>
      </w:r>
      <w:proofErr w:type="spellEnd"/>
      <w:r w:rsidRPr="00FC0255">
        <w:rPr>
          <w:rFonts w:ascii="Arial" w:eastAsia="MS Gothic" w:hAnsi="Arial" w:cs="Arial"/>
        </w:rPr>
        <w:t xml:space="preserve"> cipher? The Pig Pen Cipher, also known as the Freemason Cipher </w:t>
      </w:r>
      <w:r w:rsidRPr="00FC0255">
        <w:rPr>
          <w:rFonts w:ascii="Arial" w:eastAsia="MS Gothic" w:hAnsi="Arial" w:cs="Arial"/>
          <w:i/>
          <w:iCs/>
        </w:rPr>
        <w:t>(or masonic alphabet)</w:t>
      </w:r>
      <w:r w:rsidRPr="00FC0255">
        <w:rPr>
          <w:rFonts w:ascii="Arial" w:eastAsia="MS Gothic" w:hAnsi="Arial" w:cs="Arial"/>
        </w:rPr>
        <w:t>, is an encryption system that was historically used by some members of Freemasonry to protect their communications.</w:t>
      </w:r>
    </w:p>
    <w:p w14:paraId="09C50997" w14:textId="77777777" w:rsidR="00FC0255" w:rsidRPr="00FC0255" w:rsidRDefault="00FC0255" w:rsidP="00FC0255">
      <w:pPr>
        <w:rPr>
          <w:rFonts w:ascii="Arial" w:eastAsia="MS Gothic" w:hAnsi="Arial" w:cs="Arial"/>
        </w:rPr>
      </w:pPr>
      <w:r w:rsidRPr="00FC0255">
        <w:rPr>
          <w:rFonts w:ascii="Arial" w:eastAsia="MS Gothic" w:hAnsi="Arial" w:cs="Arial"/>
        </w:rPr>
        <w:t xml:space="preserve">It is based on a special arrangement of letters in a grid </w:t>
      </w:r>
      <w:r w:rsidRPr="00FC0255">
        <w:rPr>
          <w:rFonts w:ascii="Arial" w:eastAsia="MS Gothic" w:hAnsi="Arial" w:cs="Arial"/>
          <w:i/>
          <w:iCs/>
        </w:rPr>
        <w:t>(cross or grid like </w:t>
      </w:r>
      <w:hyperlink r:id="rId8" w:history="1">
        <w:r w:rsidRPr="00FC0255">
          <w:rPr>
            <w:rFonts w:ascii="Arial" w:eastAsia="MS Gothic" w:hAnsi="Arial" w:cs="Arial"/>
            <w:i/>
            <w:iCs/>
            <w:u w:val="single"/>
          </w:rPr>
          <w:t>tic tac toe</w:t>
        </w:r>
      </w:hyperlink>
      <w:r w:rsidRPr="00FC0255">
        <w:rPr>
          <w:rFonts w:ascii="Arial" w:eastAsia="MS Gothic" w:hAnsi="Arial" w:cs="Arial"/>
          <w:i/>
          <w:iCs/>
        </w:rPr>
        <w:t>)</w:t>
      </w:r>
      <w:r w:rsidRPr="00FC0255">
        <w:rPr>
          <w:rFonts w:ascii="Arial" w:eastAsia="MS Gothic" w:hAnsi="Arial" w:cs="Arial"/>
        </w:rPr>
        <w:t xml:space="preserve"> in order to use 26 symbols to represent the letters of the alphabet by substitution.</w:t>
      </w:r>
    </w:p>
    <w:p w14:paraId="47C1E745" w14:textId="77777777" w:rsidR="00FC0255" w:rsidRDefault="00FC0255" w:rsidP="00956BDA">
      <w:pPr>
        <w:jc w:val="center"/>
        <w:rPr>
          <w:rFonts w:ascii="Cambria" w:eastAsia="MS Mincho" w:hAnsi="Cambria" w:cs="Times New Roman"/>
        </w:rPr>
      </w:pPr>
      <w:r w:rsidRPr="00FC0255">
        <w:rPr>
          <w:rFonts w:ascii="Cambria" w:eastAsia="MS Mincho" w:hAnsi="Cambria" w:cs="Times New Roman"/>
          <w:noProof/>
        </w:rPr>
        <w:drawing>
          <wp:inline distT="0" distB="0" distL="0" distR="0" wp14:anchorId="66B39004" wp14:editId="7B39E036">
            <wp:extent cx="3333750" cy="4629150"/>
            <wp:effectExtent l="0" t="0" r="0" b="0"/>
            <wp:docPr id="176" name="Picture 1" descr="A screenshot of a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" descr="A screenshot of a puzz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91D4A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26423E88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1585E429" w14:textId="77777777" w:rsidR="005C0CC6" w:rsidRDefault="005C0CC6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0151A9FC" w14:textId="77777777" w:rsidR="007A2D9A" w:rsidRDefault="007A2D9A" w:rsidP="00FC0255">
      <w:pPr>
        <w:rPr>
          <w:rFonts w:ascii="Granstander Clean" w:eastAsia="MS Gothic" w:hAnsi="Granstander Clean" w:cs="Times New Roman"/>
          <w:sz w:val="32"/>
          <w:szCs w:val="32"/>
        </w:rPr>
      </w:pPr>
    </w:p>
    <w:p w14:paraId="4522E01E" w14:textId="37610F74" w:rsidR="00FC0255" w:rsidRPr="00FC0255" w:rsidRDefault="007A2D9A" w:rsidP="00FC0255">
      <w:pPr>
        <w:rPr>
          <w:rFonts w:ascii="Cambria" w:eastAsia="MS Mincho" w:hAnsi="Cambria" w:cs="Times New Roman"/>
          <w:sz w:val="32"/>
          <w:szCs w:val="32"/>
        </w:rPr>
      </w:pPr>
      <w:proofErr w:type="spellStart"/>
      <w:r>
        <w:rPr>
          <w:rFonts w:ascii="Granstander Clean" w:eastAsia="MS Gothic" w:hAnsi="Granstander Clean" w:cs="Times New Roman"/>
          <w:sz w:val="32"/>
          <w:szCs w:val="32"/>
        </w:rPr>
        <w:t>PigPen</w:t>
      </w:r>
      <w:proofErr w:type="spellEnd"/>
      <w:r>
        <w:rPr>
          <w:rFonts w:ascii="Granstander Clean" w:eastAsia="MS Gothic" w:hAnsi="Granstander Clean" w:cs="Times New Roman"/>
          <w:sz w:val="32"/>
          <w:szCs w:val="32"/>
        </w:rPr>
        <w:t xml:space="preserve"> </w:t>
      </w:r>
      <w:r w:rsidR="00FC0255" w:rsidRPr="00FC0255">
        <w:rPr>
          <w:rFonts w:ascii="Granstander Clean" w:eastAsia="MS Gothic" w:hAnsi="Granstander Clean" w:cs="Times New Roman"/>
          <w:sz w:val="32"/>
          <w:szCs w:val="32"/>
        </w:rPr>
        <w:t>Puzzle #1</w:t>
      </w:r>
    </w:p>
    <w:p w14:paraId="65FCC2B3" w14:textId="77777777" w:rsidR="00FC0255" w:rsidRPr="00FC0255" w:rsidRDefault="00FC0255" w:rsidP="00FC02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7E2062A" wp14:editId="55132DDB">
            <wp:extent cx="266700" cy="285750"/>
            <wp:effectExtent l="0" t="0" r="0" b="0"/>
            <wp:docPr id="177" name="Picture 3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87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BD31807" wp14:editId="4C4DACD8">
            <wp:extent cx="266700" cy="285750"/>
            <wp:effectExtent l="0" t="0" r="0" b="0"/>
            <wp:docPr id="178" name="Picture 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AECAE50" wp14:editId="44E816B8">
            <wp:extent cx="266700" cy="285750"/>
            <wp:effectExtent l="0" t="0" r="0" b="0"/>
            <wp:docPr id="179" name="Picture 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6BC5AA7" wp14:editId="52EE68EC">
            <wp:extent cx="266700" cy="285750"/>
            <wp:effectExtent l="0" t="0" r="0" b="0"/>
            <wp:docPr id="180" name="Picture 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F3BFEAD" wp14:editId="5BA5FDA0">
            <wp:extent cx="266700" cy="285750"/>
            <wp:effectExtent l="0" t="0" r="0" b="0"/>
            <wp:docPr id="181" name="Picture 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9FFC79C" wp14:editId="34994F0A">
            <wp:extent cx="266700" cy="285750"/>
            <wp:effectExtent l="0" t="0" r="0" b="0"/>
            <wp:docPr id="182" name="Picture 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87A0247" wp14:editId="7BB66137">
            <wp:extent cx="266700" cy="285750"/>
            <wp:effectExtent l="0" t="0" r="0" b="0"/>
            <wp:docPr id="183" name="Picture 9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7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EBC6BE6" wp14:editId="3D842634">
            <wp:extent cx="266700" cy="285750"/>
            <wp:effectExtent l="0" t="0" r="0" b="0"/>
            <wp:docPr id="184" name="Picture 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1BA75F4" wp14:editId="394BDC0C">
            <wp:extent cx="266700" cy="285750"/>
            <wp:effectExtent l="0" t="0" r="0" b="0"/>
            <wp:docPr id="185" name="Picture 1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E4579FF" wp14:editId="3A6609F9">
            <wp:extent cx="266700" cy="285750"/>
            <wp:effectExtent l="0" t="0" r="0" b="0"/>
            <wp:docPr id="186" name="Picture 1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8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799633B" wp14:editId="5280BD1A">
            <wp:extent cx="266700" cy="285750"/>
            <wp:effectExtent l="0" t="0" r="0" b="0"/>
            <wp:docPr id="187" name="Picture 1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FE3733A" wp14:editId="43C8374F">
            <wp:extent cx="266700" cy="285750"/>
            <wp:effectExtent l="0" t="0" r="0" b="0"/>
            <wp:docPr id="188" name="Picture 1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FEB739" wp14:editId="30C80AA2">
            <wp:extent cx="266700" cy="285750"/>
            <wp:effectExtent l="0" t="0" r="0" b="0"/>
            <wp:docPr id="189" name="Picture 1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85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54CA553" wp14:editId="686F04AB">
            <wp:extent cx="266700" cy="285750"/>
            <wp:effectExtent l="0" t="0" r="0" b="0"/>
            <wp:docPr id="190" name="Picture 1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612F1B6" wp14:editId="1FCF8193">
            <wp:extent cx="266700" cy="285750"/>
            <wp:effectExtent l="0" t="0" r="0" b="0"/>
            <wp:docPr id="191" name="Picture 1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AAAF8D" wp14:editId="0D1DBB8C">
            <wp:extent cx="266700" cy="285750"/>
            <wp:effectExtent l="0" t="0" r="0" b="0"/>
            <wp:docPr id="192" name="Picture 1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8B09F22" wp14:editId="3AD5BAD0">
            <wp:extent cx="266700" cy="285750"/>
            <wp:effectExtent l="0" t="0" r="0" b="0"/>
            <wp:docPr id="193" name="Picture 1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46C80C6" wp14:editId="41950325">
            <wp:extent cx="266700" cy="285750"/>
            <wp:effectExtent l="0" t="0" r="0" b="0"/>
            <wp:docPr id="194" name="Picture 2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CA68CC5" wp14:editId="6C730B60">
            <wp:extent cx="266700" cy="285750"/>
            <wp:effectExtent l="0" t="0" r="0" b="0"/>
            <wp:docPr id="195" name="Picture 2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488495B" wp14:editId="4B72D5B1">
            <wp:extent cx="266700" cy="285750"/>
            <wp:effectExtent l="0" t="0" r="0" b="0"/>
            <wp:docPr id="196" name="Picture 2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F7CB288" wp14:editId="3DD9CCF8">
            <wp:extent cx="266700" cy="285750"/>
            <wp:effectExtent l="0" t="0" r="0" b="0"/>
            <wp:docPr id="197" name="Picture 2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8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7991D75" wp14:editId="780C09C3">
            <wp:extent cx="266700" cy="285750"/>
            <wp:effectExtent l="0" t="0" r="0" b="0"/>
            <wp:docPr id="198" name="Picture 2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0DF6C23" wp14:editId="16443C94">
            <wp:extent cx="266700" cy="285750"/>
            <wp:effectExtent l="0" t="0" r="0" b="0"/>
            <wp:docPr id="199" name="Picture 2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2D4C6A4" wp14:editId="47D574DB">
            <wp:extent cx="266700" cy="285750"/>
            <wp:effectExtent l="0" t="0" r="0" b="0"/>
            <wp:docPr id="200" name="Picture 26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86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2F0CDAC" wp14:editId="4B0F30B3">
            <wp:extent cx="266700" cy="285750"/>
            <wp:effectExtent l="0" t="0" r="0" b="0"/>
            <wp:docPr id="201" name="Picture 2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0CC2E7A" wp14:editId="541FC3EE">
            <wp:extent cx="266700" cy="285750"/>
            <wp:effectExtent l="0" t="0" r="0" b="0"/>
            <wp:docPr id="202" name="Picture 2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67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1AC517C" wp14:editId="2ABEDB96">
            <wp:extent cx="266700" cy="285750"/>
            <wp:effectExtent l="0" t="0" r="0" b="0"/>
            <wp:docPr id="203" name="Picture 29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FAE5A7" wp14:editId="1249218B">
            <wp:extent cx="266700" cy="285750"/>
            <wp:effectExtent l="0" t="0" r="0" b="0"/>
            <wp:docPr id="204" name="Picture 3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8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A989E4D" wp14:editId="6BFDAA6A">
            <wp:extent cx="266700" cy="285750"/>
            <wp:effectExtent l="0" t="0" r="0" b="0"/>
            <wp:docPr id="205" name="Picture 3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D7F986B" wp14:editId="23074113">
            <wp:extent cx="266700" cy="285750"/>
            <wp:effectExtent l="0" t="0" r="0" b="0"/>
            <wp:docPr id="206" name="Picture 3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85847A6" wp14:editId="1DC18BAA">
            <wp:extent cx="266700" cy="285750"/>
            <wp:effectExtent l="0" t="0" r="0" b="0"/>
            <wp:docPr id="207" name="Picture 3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517C2DD" wp14:editId="1B9B646A">
            <wp:extent cx="266700" cy="285750"/>
            <wp:effectExtent l="0" t="0" r="0" b="0"/>
            <wp:docPr id="208" name="Picture 3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7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367FEF7" wp14:editId="37AD1602">
            <wp:extent cx="266700" cy="285750"/>
            <wp:effectExtent l="0" t="0" r="0" b="0"/>
            <wp:docPr id="209" name="Picture 3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70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632211F" wp14:editId="4C2D664C">
            <wp:extent cx="266700" cy="285750"/>
            <wp:effectExtent l="0" t="0" r="0" b="0"/>
            <wp:docPr id="210" name="Picture 36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70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4BA48C1" wp14:editId="7985D11A">
            <wp:extent cx="266700" cy="285750"/>
            <wp:effectExtent l="0" t="0" r="0" b="0"/>
            <wp:docPr id="211" name="Picture 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DB3CD1B" wp14:editId="15D045A0">
            <wp:extent cx="266700" cy="285750"/>
            <wp:effectExtent l="0" t="0" r="0" b="0"/>
            <wp:docPr id="212" name="Picture 3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0BC32B" wp14:editId="484B43BA">
            <wp:extent cx="266700" cy="285750"/>
            <wp:effectExtent l="0" t="0" r="0" b="0"/>
            <wp:docPr id="213" name="Picture 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A722132" wp14:editId="577040D9">
            <wp:extent cx="266700" cy="285750"/>
            <wp:effectExtent l="0" t="0" r="0" b="0"/>
            <wp:docPr id="214" name="Picture 4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8749BD4" wp14:editId="7C8AC311">
            <wp:extent cx="266700" cy="285750"/>
            <wp:effectExtent l="0" t="0" r="0" b="0"/>
            <wp:docPr id="215" name="Picture 4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26A6613" wp14:editId="76DACD54">
            <wp:extent cx="266700" cy="285750"/>
            <wp:effectExtent l="0" t="0" r="0" b="0"/>
            <wp:docPr id="216" name="Picture 4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303F50B" wp14:editId="09DC85A2">
            <wp:extent cx="266700" cy="285750"/>
            <wp:effectExtent l="0" t="0" r="0" b="0"/>
            <wp:docPr id="217" name="Picture 4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BFF5B23" wp14:editId="3E582BE6">
            <wp:extent cx="266700" cy="285750"/>
            <wp:effectExtent l="0" t="0" r="0" b="0"/>
            <wp:docPr id="218" name="Picture 4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798FCD5" wp14:editId="23284EE6">
            <wp:extent cx="266700" cy="285750"/>
            <wp:effectExtent l="0" t="0" r="0" b="0"/>
            <wp:docPr id="219" name="Picture 4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C678706" wp14:editId="0AB3D73C">
            <wp:extent cx="266700" cy="285750"/>
            <wp:effectExtent l="0" t="0" r="0" b="0"/>
            <wp:docPr id="220" name="Picture 4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054DB69" wp14:editId="427210FA">
            <wp:extent cx="266700" cy="285750"/>
            <wp:effectExtent l="0" t="0" r="0" b="0"/>
            <wp:docPr id="221" name="Picture 4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5E19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44B81CA7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59BEE708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45940AE5" w14:textId="77777777" w:rsidR="005C0CC6" w:rsidRDefault="005C0CC6" w:rsidP="00A67A68">
      <w:pPr>
        <w:shd w:val="clear" w:color="auto" w:fill="FFFFFF" w:themeFill="background1"/>
        <w:rPr>
          <w:rFonts w:ascii="Granstander Clean" w:eastAsia="MS Gothic" w:hAnsi="Granstander Clean" w:cs="Times New Roman"/>
          <w:sz w:val="32"/>
          <w:szCs w:val="32"/>
        </w:rPr>
      </w:pPr>
    </w:p>
    <w:p w14:paraId="1ADD2A43" w14:textId="0BB1F86C" w:rsidR="00FC0255" w:rsidRPr="00FC0255" w:rsidRDefault="00FC0255" w:rsidP="004476FE">
      <w:pPr>
        <w:rPr>
          <w:rFonts w:ascii="Granstander Clean" w:hAnsi="Granstander Clean"/>
          <w:sz w:val="32"/>
          <w:szCs w:val="32"/>
        </w:rPr>
      </w:pPr>
      <w:r w:rsidRPr="00FC0255">
        <w:rPr>
          <w:rFonts w:ascii="Granstander Clean" w:hAnsi="Granstander Clean"/>
          <w:sz w:val="32"/>
          <w:szCs w:val="32"/>
        </w:rPr>
        <w:t>Puzzle #2</w:t>
      </w:r>
    </w:p>
    <w:p w14:paraId="31AB1014" w14:textId="77777777" w:rsidR="00FC0255" w:rsidRPr="00FC0255" w:rsidRDefault="00FC0255" w:rsidP="004476FE">
      <w:r w:rsidRPr="00FC0255">
        <w:drawing>
          <wp:inline distT="0" distB="0" distL="0" distR="0" wp14:anchorId="2D022BC0" wp14:editId="475531ED">
            <wp:extent cx="266700" cy="285750"/>
            <wp:effectExtent l="0" t="0" r="0" b="0"/>
            <wp:docPr id="222" name="Picture 8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2A692E63" wp14:editId="202544EA">
            <wp:extent cx="266700" cy="285750"/>
            <wp:effectExtent l="0" t="0" r="0" b="0"/>
            <wp:docPr id="223" name="Picture 8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har(85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mc:AlternateContent>
          <mc:Choice Requires="wps">
            <w:drawing>
              <wp:inline distT="0" distB="0" distL="0" distR="0" wp14:anchorId="50D17A48" wp14:editId="0F4CFB9E">
                <wp:extent cx="304800" cy="304800"/>
                <wp:effectExtent l="0" t="0" r="0" b="0"/>
                <wp:docPr id="1725447128" name="Rectangle 86" descr="char(77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B93E1" id="Rectangle 86" o:spid="_x0000_s1026" alt="char(77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C0255">
        <w:drawing>
          <wp:inline distT="0" distB="0" distL="0" distR="0" wp14:anchorId="175D9F9D" wp14:editId="7DC0FAE3">
            <wp:extent cx="266700" cy="285750"/>
            <wp:effectExtent l="0" t="0" r="0" b="0"/>
            <wp:docPr id="224" name="Picture 8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6F65C0C9" wp14:editId="2DA1D5A2">
            <wp:extent cx="266700" cy="285750"/>
            <wp:effectExtent l="0" t="0" r="0" b="0"/>
            <wp:docPr id="225" name="Picture 8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348D7002" wp14:editId="310ED37F">
            <wp:extent cx="266700" cy="285750"/>
            <wp:effectExtent l="0" t="0" r="0" b="0"/>
            <wp:docPr id="226" name="Picture 8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har(8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t>   </w:t>
      </w:r>
      <w:r w:rsidRPr="00FC0255">
        <w:drawing>
          <wp:inline distT="0" distB="0" distL="0" distR="0" wp14:anchorId="20D46FA7" wp14:editId="10CC1C35">
            <wp:extent cx="266700" cy="285750"/>
            <wp:effectExtent l="0" t="0" r="0" b="0"/>
            <wp:docPr id="227" name="Picture 8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0162DC1F" wp14:editId="48A353F3">
            <wp:extent cx="266700" cy="285750"/>
            <wp:effectExtent l="0" t="0" r="0" b="0"/>
            <wp:docPr id="228" name="Picture 8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3CD85E15" wp14:editId="539E1189">
            <wp:extent cx="266700" cy="285750"/>
            <wp:effectExtent l="0" t="0" r="0" b="0"/>
            <wp:docPr id="229" name="Picture 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t>   </w:t>
      </w:r>
      <w:r w:rsidRPr="00FC0255">
        <w:drawing>
          <wp:inline distT="0" distB="0" distL="0" distR="0" wp14:anchorId="7213A0AA" wp14:editId="7607892C">
            <wp:extent cx="266700" cy="285750"/>
            <wp:effectExtent l="0" t="0" r="0" b="0"/>
            <wp:docPr id="230" name="Picture 7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1A266116" wp14:editId="4D674575">
            <wp:extent cx="266700" cy="285750"/>
            <wp:effectExtent l="0" t="0" r="0" b="0"/>
            <wp:docPr id="231" name="Picture 7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0DE089C0" wp14:editId="7A1141F8">
            <wp:extent cx="266700" cy="285750"/>
            <wp:effectExtent l="0" t="0" r="0" b="0"/>
            <wp:docPr id="232" name="Picture 7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t>   </w:t>
      </w:r>
      <w:r w:rsidRPr="00FC0255">
        <w:drawing>
          <wp:inline distT="0" distB="0" distL="0" distR="0" wp14:anchorId="031CC248" wp14:editId="0155E8F3">
            <wp:extent cx="266700" cy="285750"/>
            <wp:effectExtent l="0" t="0" r="0" b="0"/>
            <wp:docPr id="233" name="Picture 76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har(87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57D66CDF" wp14:editId="581B997F">
            <wp:extent cx="266700" cy="285750"/>
            <wp:effectExtent l="0" t="0" r="0" b="0"/>
            <wp:docPr id="234" name="Picture 7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35DC78DA" wp14:editId="66150342">
            <wp:extent cx="266700" cy="285750"/>
            <wp:effectExtent l="0" t="0" r="0" b="0"/>
            <wp:docPr id="235" name="Picture 7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4F2AE06E" wp14:editId="3AF0B38E">
            <wp:extent cx="266700" cy="285750"/>
            <wp:effectExtent l="0" t="0" r="0" b="0"/>
            <wp:docPr id="236" name="Picture 73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har(7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3F250F06" wp14:editId="0BBE3B1D">
            <wp:extent cx="266700" cy="285750"/>
            <wp:effectExtent l="0" t="0" r="0" b="0"/>
            <wp:docPr id="237" name="Picture 7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1BEE8A86" wp14:editId="2944F8FE">
            <wp:extent cx="266700" cy="285750"/>
            <wp:effectExtent l="0" t="0" r="0" b="0"/>
            <wp:docPr id="238" name="Picture 7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har(8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5610F898" wp14:editId="641DD4A1">
            <wp:extent cx="266700" cy="285750"/>
            <wp:effectExtent l="0" t="0" r="0" b="0"/>
            <wp:docPr id="239" name="Picture 7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t>   </w:t>
      </w:r>
      <w:r w:rsidRPr="00FC0255">
        <w:drawing>
          <wp:inline distT="0" distB="0" distL="0" distR="0" wp14:anchorId="67731687" wp14:editId="4534246A">
            <wp:extent cx="266700" cy="285750"/>
            <wp:effectExtent l="0" t="0" r="0" b="0"/>
            <wp:docPr id="240" name="Picture 6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har(76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7C65DB82" wp14:editId="6AA304BB">
            <wp:extent cx="266700" cy="285750"/>
            <wp:effectExtent l="0" t="0" r="0" b="0"/>
            <wp:docPr id="241" name="Picture 6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0AF9798A" wp14:editId="1FB8636C">
            <wp:extent cx="266700" cy="285750"/>
            <wp:effectExtent l="0" t="0" r="0" b="0"/>
            <wp:docPr id="242" name="Picture 6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7FCAFA3A" wp14:editId="28EE74AA">
            <wp:extent cx="266700" cy="285750"/>
            <wp:effectExtent l="0" t="0" r="0" b="0"/>
            <wp:docPr id="243" name="Picture 66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har(75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t>   </w:t>
      </w:r>
      <w:r w:rsidRPr="00FC0255">
        <w:drawing>
          <wp:inline distT="0" distB="0" distL="0" distR="0" wp14:anchorId="5EFE5F52" wp14:editId="5F9BA427">
            <wp:extent cx="266700" cy="285750"/>
            <wp:effectExtent l="0" t="0" r="0" b="0"/>
            <wp:docPr id="244" name="Picture 6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70F5646D" wp14:editId="111A97E5">
            <wp:extent cx="266700" cy="285750"/>
            <wp:effectExtent l="0" t="0" r="0" b="0"/>
            <wp:docPr id="245" name="Picture 6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t>   </w:t>
      </w:r>
      <w:r w:rsidRPr="00FC0255">
        <w:drawing>
          <wp:inline distT="0" distB="0" distL="0" distR="0" wp14:anchorId="4441EE0E" wp14:editId="30565BF7">
            <wp:extent cx="266700" cy="285750"/>
            <wp:effectExtent l="0" t="0" r="0" b="0"/>
            <wp:docPr id="246" name="Picture 6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7C12D424" wp14:editId="796158DE">
            <wp:extent cx="266700" cy="285750"/>
            <wp:effectExtent l="0" t="0" r="0" b="0"/>
            <wp:docPr id="247" name="Picture 6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269B3D27" wp14:editId="2C85C86D">
            <wp:extent cx="266700" cy="285750"/>
            <wp:effectExtent l="0" t="0" r="0" b="0"/>
            <wp:docPr id="248" name="Picture 61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t>   </w:t>
      </w:r>
      <w:r w:rsidRPr="00FC0255">
        <w:drawing>
          <wp:inline distT="0" distB="0" distL="0" distR="0" wp14:anchorId="2366CD79" wp14:editId="39E5668F">
            <wp:extent cx="266700" cy="285750"/>
            <wp:effectExtent l="0" t="0" r="0" b="0"/>
            <wp:docPr id="249" name="Picture 6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har(83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309C605B" wp14:editId="7A2945D1">
            <wp:extent cx="266700" cy="285750"/>
            <wp:effectExtent l="0" t="0" r="0" b="0"/>
            <wp:docPr id="250" name="Picture 5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har(69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1C685D10" wp14:editId="6AC6E548">
            <wp:extent cx="266700" cy="285750"/>
            <wp:effectExtent l="0" t="0" r="0" b="0"/>
            <wp:docPr id="251" name="Picture 5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har(67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6B56FD61" wp14:editId="034366C1">
            <wp:extent cx="266700" cy="285750"/>
            <wp:effectExtent l="0" t="0" r="0" b="0"/>
            <wp:docPr id="252" name="Picture 5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har(85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4BC9BEF9" wp14:editId="15B02D87">
            <wp:extent cx="266700" cy="285750"/>
            <wp:effectExtent l="0" t="0" r="0" b="0"/>
            <wp:docPr id="253" name="Picture 5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har(82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22CF6112" wp14:editId="08CBBEE4">
            <wp:extent cx="266700" cy="285750"/>
            <wp:effectExtent l="0" t="0" r="0" b="0"/>
            <wp:docPr id="254" name="Picture 5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0B66F205" wp14:editId="075F5E58">
            <wp:extent cx="266700" cy="285750"/>
            <wp:effectExtent l="0" t="0" r="0" b="0"/>
            <wp:docPr id="255" name="Picture 5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har(84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70B3161B" wp14:editId="2163F63B">
            <wp:extent cx="266700" cy="285750"/>
            <wp:effectExtent l="0" t="0" r="0" b="0"/>
            <wp:docPr id="256" name="Picture 5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har(89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t>   </w:t>
      </w:r>
      <w:r w:rsidRPr="00FC0255">
        <w:drawing>
          <wp:inline distT="0" distB="0" distL="0" distR="0" wp14:anchorId="12EA08FB" wp14:editId="37674CF7">
            <wp:extent cx="266700" cy="285750"/>
            <wp:effectExtent l="0" t="0" r="0" b="0"/>
            <wp:docPr id="257" name="Picture 5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har(67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11007A06" wp14:editId="5A55E6EF">
            <wp:extent cx="266700" cy="285750"/>
            <wp:effectExtent l="0" t="0" r="0" b="0"/>
            <wp:docPr id="258" name="Picture 5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har(72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2C8945DA" wp14:editId="29498CAC">
            <wp:extent cx="266700" cy="285750"/>
            <wp:effectExtent l="0" t="0" r="0" b="0"/>
            <wp:docPr id="259" name="Picture 5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har(65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05A6591C" wp14:editId="59B54A9B">
            <wp:extent cx="266700" cy="285750"/>
            <wp:effectExtent l="0" t="0" r="0" b="0"/>
            <wp:docPr id="260" name="Picture 4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har(73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255">
        <w:drawing>
          <wp:inline distT="0" distB="0" distL="0" distR="0" wp14:anchorId="1AFC086F" wp14:editId="51DC41EC">
            <wp:extent cx="266700" cy="285750"/>
            <wp:effectExtent l="0" t="0" r="0" b="0"/>
            <wp:docPr id="261" name="Picture 4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CE7A" w14:textId="0B0C8DD6" w:rsidR="00FC0255" w:rsidRPr="00FC0255" w:rsidRDefault="00FC0255" w:rsidP="007A2D9A">
      <w:pPr>
        <w:jc w:val="center"/>
        <w:rPr>
          <w:rFonts w:ascii="Granstander Clean" w:hAnsi="Granstander Clean"/>
          <w:sz w:val="40"/>
          <w:szCs w:val="40"/>
          <w:u w:val="single"/>
        </w:rPr>
      </w:pPr>
      <w:r w:rsidRPr="00FC0255">
        <w:rPr>
          <w:rFonts w:ascii="Calibri" w:eastAsia="MS Gothic" w:hAnsi="Calibri" w:cs="Times New Roman"/>
          <w:color w:val="4F81BD" w:themeColor="accent1"/>
        </w:rPr>
        <w:br w:type="page"/>
      </w:r>
      <w:r w:rsidRPr="00FC0255">
        <w:rPr>
          <w:rFonts w:ascii="Granstander Clean" w:hAnsi="Granstander Clean"/>
          <w:sz w:val="40"/>
          <w:szCs w:val="40"/>
          <w:u w:val="single"/>
        </w:rPr>
        <w:lastRenderedPageBreak/>
        <w:t>Rail Fence Cipher</w:t>
      </w:r>
    </w:p>
    <w:p w14:paraId="2BD21F11" w14:textId="0EE381AB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What is Rail Fence cipher? The Rail Fence </w:t>
      </w:r>
      <w:r w:rsidRPr="00FC0255">
        <w:rPr>
          <w:rFonts w:ascii="Arial" w:hAnsi="Arial" w:cs="Arial"/>
          <w:i/>
          <w:iCs/>
        </w:rPr>
        <w:t>(or </w:t>
      </w:r>
      <w:proofErr w:type="gramStart"/>
      <w:r w:rsidRPr="00FC0255">
        <w:rPr>
          <w:rFonts w:ascii="Arial" w:hAnsi="Arial" w:cs="Arial"/>
          <w:i/>
          <w:iCs/>
        </w:rPr>
        <w:t>zig-zag</w:t>
      </w:r>
      <w:proofErr w:type="gramEnd"/>
      <w:r w:rsidRPr="00FC0255">
        <w:rPr>
          <w:rFonts w:ascii="Arial" w:hAnsi="Arial" w:cs="Arial"/>
          <w:i/>
          <w:iCs/>
        </w:rPr>
        <w:t>)</w:t>
      </w:r>
      <w:r w:rsidRPr="00FC0255">
        <w:rPr>
          <w:rFonts w:ascii="Arial" w:hAnsi="Arial" w:cs="Arial"/>
        </w:rPr>
        <w:t xml:space="preserve"> cipher is a transposition cipher that involves writing text in a wave pattern across multiple lines and reading it line by line to obtain the encrypted message.</w:t>
      </w:r>
    </w:p>
    <w:p w14:paraId="0FE2DC60" w14:textId="77777777" w:rsidR="00741E62" w:rsidRPr="007A2D9A" w:rsidRDefault="00741E62" w:rsidP="007A2D9A">
      <w:pPr>
        <w:rPr>
          <w:rFonts w:ascii="Arial" w:hAnsi="Arial" w:cs="Arial"/>
        </w:rPr>
      </w:pPr>
    </w:p>
    <w:p w14:paraId="5E76A05D" w14:textId="30869142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encrypt using Rail Fence cipher?</w:t>
      </w:r>
      <w:r w:rsidR="00956BDA" w:rsidRPr="007A2D9A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The Rail Fence cipher follows these steps:</w:t>
      </w:r>
    </w:p>
    <w:p w14:paraId="07F2EBCD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Define a number of levels N </w:t>
      </w:r>
      <w:r w:rsidRPr="00FC0255">
        <w:rPr>
          <w:rFonts w:ascii="Arial" w:hAnsi="Arial" w:cs="Arial"/>
          <w:i/>
          <w:iCs/>
        </w:rPr>
        <w:t>(or rows or floors),</w:t>
      </w:r>
      <w:r w:rsidRPr="00FC0255">
        <w:rPr>
          <w:rFonts w:ascii="Arial" w:hAnsi="Arial" w:cs="Arial"/>
        </w:rPr>
        <w:t xml:space="preserve"> this number is sometimes called the cipher key.</w:t>
      </w:r>
    </w:p>
    <w:p w14:paraId="0D4CCD0D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— Write the message following a sawtooth pattern </w:t>
      </w:r>
      <w:r w:rsidRPr="00FC0255">
        <w:rPr>
          <w:rFonts w:ascii="Arial" w:hAnsi="Arial" w:cs="Arial"/>
          <w:i/>
          <w:iCs/>
        </w:rPr>
        <w:t>(alternating up and down)</w:t>
      </w:r>
      <w:r w:rsidRPr="00FC0255">
        <w:rPr>
          <w:rFonts w:ascii="Arial" w:hAnsi="Arial" w:cs="Arial"/>
        </w:rPr>
        <w:t xml:space="preserve"> along a path of N levels/floors.</w:t>
      </w:r>
    </w:p>
    <w:p w14:paraId="56631A54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Encode DCODEZIGZAG with N=3: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4"/>
      </w:tblGrid>
      <w:tr w:rsidR="00FC0255" w:rsidRPr="00FC0255" w14:paraId="1DDCD007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F5E19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D---E---Z--</w:t>
            </w:r>
          </w:p>
        </w:tc>
      </w:tr>
      <w:tr w:rsidR="00FC0255" w:rsidRPr="00FC0255" w14:paraId="21D79D5A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25526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-C-D-Z-G-A-</w:t>
            </w:r>
          </w:p>
        </w:tc>
      </w:tr>
      <w:tr w:rsidR="00FC0255" w:rsidRPr="00FC0255" w14:paraId="3E14BA30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C4E4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--O---I---G</w:t>
            </w:r>
          </w:p>
        </w:tc>
      </w:tr>
    </w:tbl>
    <w:p w14:paraId="5B5B1253" w14:textId="77777777" w:rsidR="007A2D9A" w:rsidRDefault="007A2D9A" w:rsidP="007A2D9A">
      <w:pPr>
        <w:rPr>
          <w:rFonts w:ascii="Arial" w:hAnsi="Arial" w:cs="Arial"/>
        </w:rPr>
      </w:pPr>
    </w:p>
    <w:p w14:paraId="3C379197" w14:textId="04FF909A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Read the message line by line to obtain the encrypted text.</w:t>
      </w:r>
    </w:p>
    <w:p w14:paraId="3AD912A4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The encrypted message is DEZCDZGAOIG</w:t>
      </w:r>
    </w:p>
    <w:p w14:paraId="6926E65A" w14:textId="35402DAC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How </w:t>
      </w:r>
      <w:proofErr w:type="gramStart"/>
      <w:r w:rsidRPr="00FC0255">
        <w:rPr>
          <w:rFonts w:ascii="Arial" w:hAnsi="Arial" w:cs="Arial"/>
        </w:rPr>
        <w:t>to</w:t>
      </w:r>
      <w:proofErr w:type="gramEnd"/>
      <w:r w:rsidRPr="00FC0255">
        <w:rPr>
          <w:rFonts w:ascii="Arial" w:hAnsi="Arial" w:cs="Arial"/>
        </w:rPr>
        <w:t xml:space="preserve"> decrypt </w:t>
      </w:r>
      <w:proofErr w:type="gramStart"/>
      <w:r w:rsidRPr="00FC0255">
        <w:rPr>
          <w:rFonts w:ascii="Arial" w:hAnsi="Arial" w:cs="Arial"/>
        </w:rPr>
        <w:t>Rail</w:t>
      </w:r>
      <w:proofErr w:type="gramEnd"/>
      <w:r w:rsidRPr="00FC0255">
        <w:rPr>
          <w:rFonts w:ascii="Arial" w:hAnsi="Arial" w:cs="Arial"/>
        </w:rPr>
        <w:t xml:space="preserve"> Fence cipher?</w:t>
      </w:r>
      <w:r w:rsidR="007A2D9A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Deciphering Rail Fence requires knowing the number of levels N and is broken down into three steps:</w:t>
      </w:r>
    </w:p>
    <w:p w14:paraId="5C15720A" w14:textId="77777777" w:rsidR="007A2D9A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Decipher the message DEZCDZGAOIG and N=3</w:t>
      </w:r>
    </w:p>
    <w:p w14:paraId="4349EE55" w14:textId="77B4545D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Reconstruct the zigzag pattern with the expected number of levels.</w:t>
      </w:r>
    </w:p>
    <w:p w14:paraId="0648FC16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4"/>
      </w:tblGrid>
      <w:tr w:rsidR="00FC0255" w:rsidRPr="00FC0255" w14:paraId="27CB8D9E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FB9D3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X---X---X--</w:t>
            </w:r>
          </w:p>
        </w:tc>
      </w:tr>
      <w:tr w:rsidR="00FC0255" w:rsidRPr="00FC0255" w14:paraId="199AF501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4AE2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-X-X-X-X-X-</w:t>
            </w:r>
          </w:p>
        </w:tc>
      </w:tr>
      <w:tr w:rsidR="00FC0255" w:rsidRPr="00FC0255" w14:paraId="22E423ED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5D61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--X---X---X</w:t>
            </w:r>
          </w:p>
        </w:tc>
      </w:tr>
    </w:tbl>
    <w:p w14:paraId="40ED863B" w14:textId="77777777" w:rsidR="007A2D9A" w:rsidRDefault="007A2D9A" w:rsidP="007A2D9A">
      <w:pPr>
        <w:rPr>
          <w:rFonts w:ascii="Arial" w:hAnsi="Arial" w:cs="Arial"/>
        </w:rPr>
      </w:pPr>
    </w:p>
    <w:p w14:paraId="25430B93" w14:textId="3DC4C605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Write the numbered letters in the pattern, line by line.</w:t>
      </w:r>
    </w:p>
    <w:p w14:paraId="181FBD07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4"/>
      </w:tblGrid>
      <w:tr w:rsidR="00FC0255" w:rsidRPr="00FC0255" w14:paraId="5E64FAF1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378F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D---E---Z--</w:t>
            </w:r>
          </w:p>
        </w:tc>
      </w:tr>
      <w:tr w:rsidR="00FC0255" w:rsidRPr="00FC0255" w14:paraId="7107EBE2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BCD8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-C-D-Z-G-A-</w:t>
            </w:r>
          </w:p>
        </w:tc>
      </w:tr>
      <w:tr w:rsidR="00FC0255" w:rsidRPr="00FC0255" w14:paraId="5D3F85B4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F1406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--O---I---G</w:t>
            </w:r>
          </w:p>
        </w:tc>
      </w:tr>
    </w:tbl>
    <w:p w14:paraId="7C993BDB" w14:textId="77777777" w:rsidR="007A2D9A" w:rsidRDefault="007A2D9A" w:rsidP="007A2D9A">
      <w:pPr>
        <w:rPr>
          <w:rFonts w:ascii="Arial" w:hAnsi="Arial" w:cs="Arial"/>
        </w:rPr>
      </w:pPr>
    </w:p>
    <w:p w14:paraId="68F93AA2" w14:textId="73436C28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Read the letters along the zigzag path to reconstruct the original message.</w:t>
      </w:r>
    </w:p>
    <w:p w14:paraId="3C4B3670" w14:textId="77777777" w:rsidR="00FC0255" w:rsidRPr="00FC0255" w:rsidRDefault="00FC0255" w:rsidP="007A2D9A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The plain text is DCODEZIGZAG.</w:t>
      </w:r>
    </w:p>
    <w:p w14:paraId="2C743B82" w14:textId="77777777" w:rsidR="00FC0255" w:rsidRDefault="00FC0255" w:rsidP="007A2D9A">
      <w:pPr>
        <w:rPr>
          <w:rFonts w:ascii="Arial" w:hAnsi="Arial" w:cs="Arial"/>
        </w:rPr>
      </w:pPr>
    </w:p>
    <w:p w14:paraId="1B848C1C" w14:textId="77777777" w:rsidR="007A2D9A" w:rsidRPr="007A2D9A" w:rsidRDefault="007A2D9A" w:rsidP="00FC0255">
      <w:pPr>
        <w:rPr>
          <w:rFonts w:ascii="Arial" w:eastAsia="MS Gothic" w:hAnsi="Arial" w:cs="Arial"/>
          <w:bCs/>
          <w:color w:val="000000" w:themeColor="text1"/>
        </w:rPr>
      </w:pPr>
    </w:p>
    <w:p w14:paraId="021BB562" w14:textId="0E6F2DE4" w:rsidR="00FC0255" w:rsidRPr="00FC0255" w:rsidRDefault="007A2D9A" w:rsidP="00FC0255">
      <w:pPr>
        <w:rPr>
          <w:rFonts w:ascii="Arial" w:eastAsia="MS Gothic" w:hAnsi="Arial" w:cs="Arial"/>
          <w:bCs/>
          <w:color w:val="000000" w:themeColor="text1"/>
        </w:rPr>
      </w:pPr>
      <w: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 xml:space="preserve">Rail Fence </w:t>
      </w:r>
      <w:r w:rsidR="00FC0255"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P</w:t>
      </w:r>
      <w:r w:rsidR="005C0CC6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uzzle</w:t>
      </w:r>
      <w:r w:rsidR="00FC0255"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 xml:space="preserve"> </w:t>
      </w:r>
      <w:r w:rsidR="005C0CC6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#</w:t>
      </w:r>
      <w:r w:rsidR="00FC0255"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1</w:t>
      </w:r>
      <w:r w:rsidR="00741E62">
        <w:rPr>
          <w:rFonts w:ascii="Granstander Clean" w:eastAsia="MS Gothic" w:hAnsi="Granstander Clean" w:cs="Arial"/>
          <w:bCs/>
          <w:color w:val="000000" w:themeColor="text1"/>
          <w:sz w:val="40"/>
          <w:szCs w:val="40"/>
        </w:rPr>
        <w:t xml:space="preserve"> </w:t>
      </w:r>
      <w:r w:rsidR="00FC0255" w:rsidRPr="00FC0255">
        <w:rPr>
          <w:rFonts w:ascii="Arial" w:eastAsia="MS Gothic" w:hAnsi="Arial" w:cs="Arial"/>
          <w:bCs/>
          <w:color w:val="000000" w:themeColor="text1"/>
        </w:rPr>
        <w:t>(Height =3) :</w:t>
      </w:r>
    </w:p>
    <w:p w14:paraId="7C0A2B31" w14:textId="77777777" w:rsidR="00FC0255" w:rsidRPr="00FC0255" w:rsidRDefault="00FC0255" w:rsidP="007A2D9A">
      <w:pPr>
        <w:rPr>
          <w:rFonts w:ascii="Lucida Console" w:hAnsi="Lucida Console"/>
          <w:sz w:val="28"/>
          <w:szCs w:val="28"/>
        </w:rPr>
      </w:pPr>
      <w:r w:rsidRPr="00FC0255">
        <w:rPr>
          <w:rFonts w:ascii="Lucida Console" w:hAnsi="Lucida Console"/>
          <w:sz w:val="28"/>
          <w:szCs w:val="28"/>
        </w:rPr>
        <w:t>PASOOIAIGRVCINTPINLTSBSCIHIYOTAIART</w:t>
      </w:r>
    </w:p>
    <w:p w14:paraId="717B0731" w14:textId="77777777" w:rsidR="00FC0255" w:rsidRPr="00FC0255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C8ECBFF" w14:textId="77777777" w:rsidR="005C0CC6" w:rsidRDefault="005C0CC6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0F333F8C" w14:textId="77777777" w:rsidR="005C0CC6" w:rsidRDefault="005C0CC6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3ADB2E12" w14:textId="77777777" w:rsidR="005C0CC6" w:rsidRDefault="005C0CC6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0BD18C0A" w14:textId="77777777" w:rsidR="001D3D3D" w:rsidRDefault="001D3D3D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7DEA5198" w14:textId="77777777" w:rsidR="001D3D3D" w:rsidRDefault="001D3D3D" w:rsidP="00FC0255">
      <w:pPr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</w:pPr>
    </w:p>
    <w:p w14:paraId="17CFCB8E" w14:textId="3C198A4B" w:rsidR="00FC0255" w:rsidRPr="00FC0255" w:rsidRDefault="00FC0255" w:rsidP="00FC0255">
      <w:pPr>
        <w:rPr>
          <w:rFonts w:ascii="Arial" w:eastAsia="MS Gothic" w:hAnsi="Arial" w:cs="Arial"/>
          <w:bCs/>
          <w:color w:val="000000" w:themeColor="text1"/>
        </w:rPr>
      </w:pPr>
      <w:r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P</w:t>
      </w:r>
      <w:r w:rsidR="005C0CC6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uzzle</w:t>
      </w:r>
      <w:r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 xml:space="preserve"> </w:t>
      </w:r>
      <w:r w:rsidR="005C0CC6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#</w:t>
      </w:r>
      <w:r w:rsidRPr="00FC0255">
        <w:rPr>
          <w:rFonts w:ascii="Granstander Clean" w:eastAsia="MS Gothic" w:hAnsi="Granstander Clean" w:cs="Arial"/>
          <w:bCs/>
          <w:color w:val="000000" w:themeColor="text1"/>
          <w:sz w:val="32"/>
          <w:szCs w:val="32"/>
        </w:rPr>
        <w:t>2</w:t>
      </w:r>
      <w:r w:rsidRPr="00FC0255">
        <w:rPr>
          <w:rFonts w:ascii="Arial" w:eastAsia="MS Gothic" w:hAnsi="Arial" w:cs="Arial"/>
          <w:bCs/>
          <w:color w:val="000000" w:themeColor="text1"/>
          <w:sz w:val="28"/>
          <w:szCs w:val="28"/>
        </w:rPr>
        <w:t xml:space="preserve"> </w:t>
      </w:r>
      <w:r w:rsidRPr="00FC0255">
        <w:rPr>
          <w:rFonts w:ascii="Arial" w:eastAsia="MS Gothic" w:hAnsi="Arial" w:cs="Arial"/>
          <w:bCs/>
          <w:color w:val="000000" w:themeColor="text1"/>
        </w:rPr>
        <w:t>(Height =4):</w:t>
      </w:r>
    </w:p>
    <w:p w14:paraId="19C0B7AB" w14:textId="77777777" w:rsidR="00FC0255" w:rsidRPr="00FC0255" w:rsidRDefault="00FC0255" w:rsidP="007A2D9A">
      <w:pPr>
        <w:rPr>
          <w:rFonts w:ascii="Lucida Console" w:hAnsi="Lucida Console"/>
          <w:sz w:val="32"/>
          <w:szCs w:val="32"/>
        </w:rPr>
      </w:pPr>
      <w:r w:rsidRPr="00FC0255">
        <w:rPr>
          <w:rFonts w:ascii="Lucida Console" w:hAnsi="Lucida Console"/>
          <w:sz w:val="32"/>
          <w:szCs w:val="32"/>
        </w:rPr>
        <w:t>TNESHGLUHIGRWIEGINESYGIIKAIALNUSARUMSDDNFLODOIE</w:t>
      </w:r>
    </w:p>
    <w:p w14:paraId="51E649E3" w14:textId="77777777" w:rsidR="001F6E4D" w:rsidRDefault="001F6E4D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7BD1851E" w14:textId="77777777" w:rsidR="001F6E4D" w:rsidRDefault="001F6E4D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58B2230B" w14:textId="77777777" w:rsidR="007A2D9A" w:rsidRDefault="007A2D9A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5C2D53D5" w14:textId="77777777" w:rsidR="007A2D9A" w:rsidRDefault="007A2D9A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3818261" w14:textId="77777777" w:rsidR="004476FE" w:rsidRDefault="00FC0255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  <w:r w:rsidRPr="00FC0255"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  <w:br w:type="page"/>
      </w:r>
    </w:p>
    <w:p w14:paraId="1F49E65B" w14:textId="77777777" w:rsidR="004476FE" w:rsidRDefault="004476FE" w:rsidP="001F6E4D">
      <w:pPr>
        <w:jc w:val="center"/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76DB9F4" w14:textId="5A7395E2" w:rsidR="00FC0255" w:rsidRPr="00FC0255" w:rsidRDefault="00FC0255" w:rsidP="001F6E4D">
      <w:pPr>
        <w:jc w:val="center"/>
        <w:rPr>
          <w:rFonts w:ascii="Granstander Clean" w:hAnsi="Granstander Clean" w:cs="Arial"/>
          <w:sz w:val="40"/>
          <w:szCs w:val="40"/>
          <w:u w:val="single"/>
        </w:rPr>
      </w:pPr>
      <w:r w:rsidRPr="00FC0255">
        <w:rPr>
          <w:rFonts w:ascii="Granstander Clean" w:hAnsi="Granstander Clean" w:cs="Arial"/>
          <w:sz w:val="40"/>
          <w:szCs w:val="40"/>
          <w:u w:val="single"/>
        </w:rPr>
        <w:t>Atbash Cipher</w:t>
      </w:r>
    </w:p>
    <w:p w14:paraId="51308EF5" w14:textId="20AE2223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What is Atbash cipher? Atbash cipher </w:t>
      </w:r>
      <w:r w:rsidRPr="00FC0255">
        <w:rPr>
          <w:rFonts w:ascii="Arial" w:hAnsi="Arial" w:cs="Arial"/>
          <w:i/>
          <w:iCs/>
        </w:rPr>
        <w:t>(also called mirror cipher or backwards alphabet or reverse alphabet)</w:t>
      </w:r>
      <w:r w:rsidRPr="00FC0255">
        <w:rPr>
          <w:rFonts w:ascii="Arial" w:hAnsi="Arial" w:cs="Arial"/>
        </w:rPr>
        <w:t xml:space="preserve"> is the name given to a </w:t>
      </w:r>
      <w:proofErr w:type="spellStart"/>
      <w:r w:rsidRPr="00FC0255">
        <w:rPr>
          <w:rFonts w:ascii="Arial" w:hAnsi="Arial" w:cs="Arial"/>
        </w:rPr>
        <w:t>monoalphabetical</w:t>
      </w:r>
      <w:proofErr w:type="spellEnd"/>
      <w:r w:rsidRPr="00FC0255">
        <w:rPr>
          <w:rFonts w:ascii="Arial" w:hAnsi="Arial" w:cs="Arial"/>
        </w:rPr>
        <w:t xml:space="preserve"> substitution cipher which owes its name and origins to the Hebrew alphabet.</w:t>
      </w:r>
    </w:p>
    <w:p w14:paraId="34D2B1DF" w14:textId="0AAD779D" w:rsidR="00741E62" w:rsidRPr="001F6E4D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Atbash replaces each letter with its symmetrical one in the alphabet, that is, A becomes Z, B becomes Y, and so on.</w:t>
      </w:r>
    </w:p>
    <w:p w14:paraId="1DF1BD83" w14:textId="7FDAC05F" w:rsidR="00FC0255" w:rsidRPr="00FC0255" w:rsidRDefault="00FC0255" w:rsidP="001F6E4D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>How to encrypt using Atbash cipher?</w:t>
      </w:r>
      <w:r w:rsidR="001F6E4D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Atbash encryption uses a substitution alphabet and its reciprocal, a combination of the normal alphabet and its reverse alphabet </w:t>
      </w:r>
      <w:r w:rsidRPr="00FC0255">
        <w:rPr>
          <w:rFonts w:ascii="Arial" w:hAnsi="Arial" w:cs="Arial"/>
          <w:i/>
          <w:iCs/>
        </w:rPr>
        <w:t>(mirrored).</w:t>
      </w:r>
    </w:p>
    <w:p w14:paraId="5E001957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Example: The </w:t>
      </w:r>
      <w:proofErr w:type="spellStart"/>
      <w:r w:rsidRPr="00FC0255">
        <w:rPr>
          <w:rFonts w:ascii="Arial" w:hAnsi="Arial" w:cs="Arial"/>
        </w:rPr>
        <w:t>latin</w:t>
      </w:r>
      <w:proofErr w:type="spellEnd"/>
      <w:r w:rsidRPr="00FC0255">
        <w:rPr>
          <w:rFonts w:ascii="Arial" w:hAnsi="Arial" w:cs="Arial"/>
        </w:rPr>
        <w:t xml:space="preserve"> alphabet ABCDEFGHIJKLMNOPQRSTUVWXYZ and its reverse: ZYXWVUTSRQPONMLKJIHGFEDCBA are combine in the substitution table: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43"/>
        <w:gridCol w:w="3790"/>
      </w:tblGrid>
      <w:tr w:rsidR="00FC0255" w:rsidRPr="00FC0255" w14:paraId="0F2F83BE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8F4C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3256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ABCDEFGHIJKLMNOPQRSTUVWXYZ</w:t>
            </w:r>
          </w:p>
        </w:tc>
      </w:tr>
      <w:tr w:rsidR="00FC0255" w:rsidRPr="00FC0255" w14:paraId="6496E020" w14:textId="77777777" w:rsidTr="00FC025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DDCBE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E3C8B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24"/>
                <w:szCs w:val="24"/>
              </w:rPr>
            </w:pPr>
            <w:r w:rsidRPr="00FC0255">
              <w:rPr>
                <w:rFonts w:ascii="Lucida Console" w:eastAsia="Times New Roman" w:hAnsi="Lucida Console" w:cs="Times New Roman"/>
                <w:sz w:val="24"/>
                <w:szCs w:val="24"/>
              </w:rPr>
              <w:t>ZYXWVUTSRQPONMLKJIHGFEDCBA</w:t>
            </w:r>
          </w:p>
        </w:tc>
      </w:tr>
    </w:tbl>
    <w:p w14:paraId="10B7AD29" w14:textId="77777777" w:rsidR="001D3D3D" w:rsidRDefault="001D3D3D" w:rsidP="001F6E4D">
      <w:pPr>
        <w:rPr>
          <w:rFonts w:ascii="Arial" w:hAnsi="Arial" w:cs="Arial"/>
        </w:rPr>
      </w:pPr>
    </w:p>
    <w:p w14:paraId="0B2123D0" w14:textId="2149365F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 xml:space="preserve">Encryption consists in replacing letters from the first with letters from the other one, </w:t>
      </w:r>
      <w:proofErr w:type="gramStart"/>
      <w:r w:rsidRPr="00FC0255">
        <w:rPr>
          <w:rFonts w:ascii="Arial" w:hAnsi="Arial" w:cs="Arial"/>
        </w:rPr>
        <w:t>with is</w:t>
      </w:r>
      <w:proofErr w:type="gramEnd"/>
      <w:r w:rsidRPr="00FC0255">
        <w:rPr>
          <w:rFonts w:ascii="Arial" w:hAnsi="Arial" w:cs="Arial"/>
        </w:rPr>
        <w:t xml:space="preserve"> equivalent to </w:t>
      </w:r>
      <w:proofErr w:type="gramStart"/>
      <w:r w:rsidRPr="00FC0255">
        <w:rPr>
          <w:rFonts w:ascii="Arial" w:hAnsi="Arial" w:cs="Arial"/>
        </w:rPr>
        <w:t>replace</w:t>
      </w:r>
      <w:proofErr w:type="gramEnd"/>
      <w:r w:rsidRPr="00FC0255">
        <w:rPr>
          <w:rFonts w:ascii="Arial" w:hAnsi="Arial" w:cs="Arial"/>
        </w:rPr>
        <w:t xml:space="preserve"> the first letter of the alphabet A with the last one Z, the second one B with the penultimate Y etc.</w:t>
      </w:r>
    </w:p>
    <w:p w14:paraId="1167A387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MIRROR becomes NRIILI</w:t>
      </w:r>
    </w:p>
    <w:p w14:paraId="67A336B2" w14:textId="77777777" w:rsidR="00741E62" w:rsidRPr="001F6E4D" w:rsidRDefault="00741E62" w:rsidP="001F6E4D">
      <w:pPr>
        <w:rPr>
          <w:rFonts w:ascii="Arial" w:hAnsi="Arial" w:cs="Arial"/>
        </w:rPr>
      </w:pPr>
    </w:p>
    <w:p w14:paraId="26E7310C" w14:textId="3BDF0FEB" w:rsidR="00FC0255" w:rsidRPr="00FC0255" w:rsidRDefault="00FC0255" w:rsidP="001F6E4D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 xml:space="preserve">How </w:t>
      </w:r>
      <w:proofErr w:type="gramStart"/>
      <w:r w:rsidRPr="00FC0255">
        <w:rPr>
          <w:rFonts w:ascii="Arial" w:hAnsi="Arial" w:cs="Arial"/>
        </w:rPr>
        <w:t>to</w:t>
      </w:r>
      <w:proofErr w:type="gramEnd"/>
      <w:r w:rsidRPr="00FC0255">
        <w:rPr>
          <w:rFonts w:ascii="Arial" w:hAnsi="Arial" w:cs="Arial"/>
        </w:rPr>
        <w:t xml:space="preserve"> decrypt Atbash cipher?</w:t>
      </w:r>
      <w:r w:rsidR="001F6E4D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 xml:space="preserve">Decryption is identical to encryption because of the reversible alphabet </w:t>
      </w:r>
      <w:r w:rsidRPr="00FC0255">
        <w:rPr>
          <w:rFonts w:ascii="Arial" w:hAnsi="Arial" w:cs="Arial"/>
          <w:i/>
          <w:iCs/>
        </w:rPr>
        <w:t>(due to the symmetry of the backwards alphabet)</w:t>
      </w:r>
    </w:p>
    <w:p w14:paraId="0E515E4C" w14:textId="77777777" w:rsidR="00FC0255" w:rsidRPr="00FC0255" w:rsidRDefault="00FC0255" w:rsidP="001F6E4D">
      <w:r w:rsidRPr="00FC0255">
        <w:rPr>
          <w:rFonts w:ascii="Arial" w:hAnsi="Arial" w:cs="Arial"/>
        </w:rPr>
        <w:t>Example: ZGYZHS is decrypted ATBASH</w:t>
      </w:r>
    </w:p>
    <w:p w14:paraId="629B4148" w14:textId="77777777" w:rsidR="00FC0255" w:rsidRPr="00FC0255" w:rsidRDefault="00FC0255" w:rsidP="001F6E4D"/>
    <w:p w14:paraId="1814CF39" w14:textId="77777777" w:rsidR="005C0CC6" w:rsidRPr="001F6E4D" w:rsidRDefault="005C0CC6" w:rsidP="001F6E4D"/>
    <w:p w14:paraId="50AA186A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0D2124B1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6F6246FA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34517B08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5D2EFFD1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79243F6B" w14:textId="23DF6A50" w:rsidR="00FC0255" w:rsidRPr="00FC0255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>
        <w:rPr>
          <w:rFonts w:ascii="Granstander Clean" w:eastAsia="MS Gothic" w:hAnsi="Granstander Clean" w:cs="Times New Roman"/>
          <w:bCs/>
          <w:sz w:val="32"/>
          <w:szCs w:val="32"/>
        </w:rPr>
        <w:t xml:space="preserve">Atbash 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1F6E4D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1</w:t>
      </w:r>
    </w:p>
    <w:p w14:paraId="7EA1EB05" w14:textId="3F97CEA1" w:rsidR="00FC0255" w:rsidRPr="00FC0255" w:rsidRDefault="00FC0255" w:rsidP="001F6E4D">
      <w:pPr>
        <w:rPr>
          <w:rFonts w:ascii="Lucida Console" w:hAnsi="Lucida Console"/>
        </w:rPr>
      </w:pPr>
      <w:proofErr w:type="spellStart"/>
      <w:r w:rsidRPr="00FC0255">
        <w:rPr>
          <w:rFonts w:ascii="Lucida Console" w:hAnsi="Lucida Console"/>
        </w:rPr>
        <w:t>Szxpvih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wlm’g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mvvw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blfi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urmtvikirmg</w:t>
      </w:r>
      <w:proofErr w:type="spellEnd"/>
      <w:r w:rsidRPr="00FC0255">
        <w:rPr>
          <w:rFonts w:ascii="Lucida Console" w:hAnsi="Lucida Console"/>
        </w:rPr>
        <w:t>,</w:t>
      </w:r>
      <w:r w:rsidR="00741E62" w:rsidRPr="001F6E4D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qfhg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gsv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wzgz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gszg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ivkivhvmgh</w:t>
      </w:r>
      <w:proofErr w:type="spellEnd"/>
      <w:r w:rsidRPr="00FC0255">
        <w:rPr>
          <w:rFonts w:ascii="Lucida Console" w:hAnsi="Lucida Console"/>
        </w:rPr>
        <w:t xml:space="preserve"> </w:t>
      </w:r>
      <w:proofErr w:type="spellStart"/>
      <w:r w:rsidRPr="00FC0255">
        <w:rPr>
          <w:rFonts w:ascii="Lucida Console" w:hAnsi="Lucida Console"/>
        </w:rPr>
        <w:t>rg</w:t>
      </w:r>
      <w:proofErr w:type="spellEnd"/>
      <w:r w:rsidRPr="00FC0255">
        <w:rPr>
          <w:rFonts w:ascii="Lucida Console" w:hAnsi="Lucida Console"/>
        </w:rPr>
        <w:t>.</w:t>
      </w:r>
    </w:p>
    <w:p w14:paraId="47970445" w14:textId="77777777" w:rsidR="00FC0255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772D417" w14:textId="77777777" w:rsidR="00A67A68" w:rsidRDefault="00A67A68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6CC21A5" w14:textId="77777777" w:rsidR="00A67A68" w:rsidRPr="00FC0255" w:rsidRDefault="00A67A68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2819CBD9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45704629" w14:textId="77777777" w:rsidR="007A2D9A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64A6C4D5" w14:textId="77777777" w:rsidR="007A2D9A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300EBFAE" w14:textId="77777777" w:rsidR="005C0CC6" w:rsidRDefault="005C0CC6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</w:p>
    <w:p w14:paraId="078B96E6" w14:textId="1F5FF531" w:rsidR="00FC0255" w:rsidRPr="00FC0255" w:rsidRDefault="00FC0255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1F6E4D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2</w:t>
      </w:r>
    </w:p>
    <w:p w14:paraId="7969BC29" w14:textId="7ECB3938" w:rsidR="00A67A68" w:rsidRPr="001F6E4D" w:rsidRDefault="00956BDA" w:rsidP="001F6E4D">
      <w:pPr>
        <w:rPr>
          <w:rFonts w:ascii="Lucida Console" w:hAnsi="Lucida Console"/>
        </w:rPr>
      </w:pPr>
      <w:proofErr w:type="spellStart"/>
      <w:r w:rsidRPr="001F6E4D">
        <w:rPr>
          <w:rFonts w:ascii="Lucida Console" w:hAnsi="Lucida Console"/>
        </w:rPr>
        <w:t>Lmob</w:t>
      </w:r>
      <w:proofErr w:type="spellEnd"/>
      <w:r w:rsidRPr="001F6E4D">
        <w:rPr>
          <w:rFonts w:ascii="Lucida Console" w:hAnsi="Lucida Console"/>
        </w:rPr>
        <w:t xml:space="preserve"> </w:t>
      </w:r>
      <w:proofErr w:type="spellStart"/>
      <w:r w:rsidRPr="001F6E4D">
        <w:rPr>
          <w:rFonts w:ascii="Lucida Console" w:hAnsi="Lucida Console"/>
        </w:rPr>
        <w:t>ylirmt</w:t>
      </w:r>
      <w:proofErr w:type="spellEnd"/>
      <w:r w:rsidRPr="001F6E4D">
        <w:rPr>
          <w:rFonts w:ascii="Lucida Console" w:hAnsi="Lucida Console"/>
        </w:rPr>
        <w:t xml:space="preserve"> </w:t>
      </w:r>
      <w:proofErr w:type="spellStart"/>
      <w:r w:rsidRPr="001F6E4D">
        <w:rPr>
          <w:rFonts w:ascii="Lucida Console" w:hAnsi="Lucida Console"/>
        </w:rPr>
        <w:t>orevh</w:t>
      </w:r>
      <w:proofErr w:type="spellEnd"/>
      <w:r w:rsidRPr="001F6E4D">
        <w:rPr>
          <w:rFonts w:ascii="Lucida Console" w:hAnsi="Lucida Console"/>
        </w:rPr>
        <w:t xml:space="preserve"> </w:t>
      </w:r>
      <w:proofErr w:type="spellStart"/>
      <w:r w:rsidRPr="001F6E4D">
        <w:rPr>
          <w:rFonts w:ascii="Lucida Console" w:hAnsi="Lucida Console"/>
        </w:rPr>
        <w:t>xzm</w:t>
      </w:r>
      <w:proofErr w:type="spellEnd"/>
      <w:r w:rsidRPr="001F6E4D">
        <w:rPr>
          <w:rFonts w:ascii="Lucida Console" w:hAnsi="Lucida Console"/>
        </w:rPr>
        <w:t xml:space="preserve"> </w:t>
      </w:r>
      <w:proofErr w:type="spellStart"/>
      <w:r w:rsidRPr="001F6E4D">
        <w:rPr>
          <w:rFonts w:ascii="Lucida Console" w:hAnsi="Lucida Console"/>
        </w:rPr>
        <w:t>zuuliw</w:t>
      </w:r>
      <w:proofErr w:type="spellEnd"/>
      <w:r w:rsidRPr="001F6E4D">
        <w:rPr>
          <w:rFonts w:ascii="Lucida Console" w:hAnsi="Lucida Console"/>
        </w:rPr>
        <w:t xml:space="preserve"> </w:t>
      </w:r>
      <w:proofErr w:type="spellStart"/>
      <w:r w:rsidRPr="001F6E4D">
        <w:rPr>
          <w:rFonts w:ascii="Lucida Console" w:hAnsi="Lucida Console"/>
        </w:rPr>
        <w:t>gl</w:t>
      </w:r>
      <w:proofErr w:type="spellEnd"/>
      <w:r w:rsidRPr="001F6E4D">
        <w:rPr>
          <w:rFonts w:ascii="Lucida Console" w:hAnsi="Lucida Console"/>
        </w:rPr>
        <w:t xml:space="preserve"> </w:t>
      </w:r>
      <w:proofErr w:type="spellStart"/>
      <w:r w:rsidRPr="001F6E4D">
        <w:rPr>
          <w:rFonts w:ascii="Lucida Console" w:hAnsi="Lucida Console"/>
        </w:rPr>
        <w:t>trev</w:t>
      </w:r>
      <w:proofErr w:type="spellEnd"/>
      <w:r w:rsidRPr="001F6E4D">
        <w:rPr>
          <w:rFonts w:ascii="Lucida Console" w:hAnsi="Lucida Console"/>
        </w:rPr>
        <w:t xml:space="preserve"> </w:t>
      </w:r>
      <w:proofErr w:type="spellStart"/>
      <w:r w:rsidRPr="001F6E4D">
        <w:rPr>
          <w:rFonts w:ascii="Lucida Console" w:hAnsi="Lucida Console"/>
        </w:rPr>
        <w:t>fk</w:t>
      </w:r>
      <w:proofErr w:type="spellEnd"/>
      <w:r w:rsidRPr="001F6E4D">
        <w:rPr>
          <w:rFonts w:ascii="Lucida Console" w:hAnsi="Lucida Console"/>
        </w:rPr>
        <w:t xml:space="preserve"> </w:t>
      </w:r>
      <w:proofErr w:type="spellStart"/>
      <w:r w:rsidRPr="001F6E4D">
        <w:rPr>
          <w:rFonts w:ascii="Lucida Console" w:hAnsi="Lucida Console"/>
        </w:rPr>
        <w:t>kirezxb</w:t>
      </w:r>
      <w:proofErr w:type="spellEnd"/>
      <w:r w:rsidRPr="001F6E4D">
        <w:rPr>
          <w:rFonts w:ascii="Lucida Console" w:hAnsi="Lucida Console"/>
        </w:rPr>
        <w:t>.</w:t>
      </w:r>
    </w:p>
    <w:p w14:paraId="5E437183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724B7C2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34A3496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8E1471E" w14:textId="77777777" w:rsidR="00A67A68" w:rsidRDefault="00A67A68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B2C4B9B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14311D9A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0AB841B5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24287B8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6801DD6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5E1EA732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1AB142F0" w14:textId="77777777" w:rsidR="005C0CC6" w:rsidRDefault="005C0CC6" w:rsidP="00A67A68">
      <w:pPr>
        <w:rPr>
          <w:rFonts w:ascii="Lucida Console" w:eastAsia="MS Mincho" w:hAnsi="Lucida Console" w:cs="Times New Roman"/>
          <w:color w:val="000000"/>
          <w:sz w:val="24"/>
          <w:szCs w:val="24"/>
          <w:shd w:val="clear" w:color="auto" w:fill="F8EFD3"/>
        </w:rPr>
      </w:pPr>
    </w:p>
    <w:p w14:paraId="6E5DAC3D" w14:textId="77777777" w:rsidR="005C0CC6" w:rsidRDefault="005C0CC6" w:rsidP="005C0CC6">
      <w:pPr>
        <w:rPr>
          <w:rFonts w:ascii="Arial" w:hAnsi="Arial" w:cs="Arial"/>
        </w:rPr>
      </w:pPr>
    </w:p>
    <w:p w14:paraId="01BB2049" w14:textId="27B80D52" w:rsidR="00FC0255" w:rsidRPr="00FC0255" w:rsidRDefault="00FC0255" w:rsidP="005C0CC6">
      <w:pPr>
        <w:jc w:val="center"/>
        <w:rPr>
          <w:rFonts w:ascii="Granstander Clean" w:hAnsi="Granstander Clean" w:cs="Arial"/>
          <w:sz w:val="40"/>
          <w:szCs w:val="40"/>
          <w:u w:val="single"/>
        </w:rPr>
      </w:pPr>
      <w:r w:rsidRPr="00FC0255">
        <w:rPr>
          <w:rFonts w:ascii="Granstander Clean" w:hAnsi="Granstander Clean" w:cs="Arial"/>
          <w:sz w:val="40"/>
          <w:szCs w:val="40"/>
          <w:u w:val="single"/>
        </w:rPr>
        <w:t>Pol</w:t>
      </w:r>
      <w:r w:rsidRPr="00FC0255">
        <w:rPr>
          <w:rFonts w:ascii="Granstander Clean" w:hAnsi="Granstander Clean" w:cs="Arial"/>
          <w:sz w:val="40"/>
          <w:szCs w:val="40"/>
        </w:rPr>
        <w:t>y</w:t>
      </w:r>
      <w:r w:rsidRPr="00FC0255">
        <w:rPr>
          <w:rFonts w:ascii="Granstander Clean" w:hAnsi="Granstander Clean" w:cs="Arial"/>
          <w:sz w:val="40"/>
          <w:szCs w:val="40"/>
          <w:u w:val="single"/>
        </w:rPr>
        <w:t>bius</w:t>
      </w:r>
    </w:p>
    <w:p w14:paraId="57D7DBB0" w14:textId="2ABD1E5B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What is the Polybius cipher</w:t>
      </w:r>
      <w:r w:rsidR="00A67A68" w:rsidRPr="005C0CC6">
        <w:rPr>
          <w:rFonts w:ascii="Arial" w:hAnsi="Arial" w:cs="Arial"/>
        </w:rPr>
        <w:t xml:space="preserve">? </w:t>
      </w:r>
      <w:r w:rsidRPr="00FC0255">
        <w:rPr>
          <w:rFonts w:ascii="Arial" w:hAnsi="Arial" w:cs="Arial"/>
        </w:rPr>
        <w:t xml:space="preserve">The Polybius cipher is a substitution cipher using a grid </w:t>
      </w:r>
      <w:r w:rsidRPr="00FC0255">
        <w:rPr>
          <w:rFonts w:ascii="Arial" w:hAnsi="Arial" w:cs="Arial"/>
          <w:i/>
          <w:iCs/>
        </w:rPr>
        <w:t>(the Polybius square).</w:t>
      </w:r>
      <w:r w:rsidRPr="00FC0255">
        <w:rPr>
          <w:rFonts w:ascii="Arial" w:hAnsi="Arial" w:cs="Arial"/>
        </w:rPr>
        <w:t xml:space="preserve"> Invented in ancient times by the Greek general Polybius, it transforms each letter into a pair of coordinates according to its position in the grid.</w:t>
      </w:r>
    </w:p>
    <w:p w14:paraId="085FD78E" w14:textId="03F86224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encrypt using Polybius cipher?</w:t>
      </w:r>
      <w:r w:rsidR="00A67A68" w:rsidRPr="005C0CC6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The Polybius square cipher uses a 5x5 grid of letters with rows and columns marked with numerical coordinates from 1 to 5.</w:t>
      </w:r>
    </w:p>
    <w:p w14:paraId="5FDD050D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</w:t>
      </w:r>
    </w:p>
    <w:tbl>
      <w:tblPr>
        <w:tblW w:w="214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</w:tblGrid>
      <w:tr w:rsidR="00FC0255" w:rsidRPr="00FC0255" w14:paraId="79FB972C" w14:textId="77777777" w:rsidTr="00FC0255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7B2D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4CA4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400BE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14C90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6FCE0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40CCB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0537E12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E3606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F54A9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A9B0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5958A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A7F4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13EE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FC0255" w:rsidRPr="00FC0255" w14:paraId="5409EE5F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5E4A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1665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2097C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BD4F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6A5A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9DFD4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FC0255" w:rsidRPr="00FC0255" w14:paraId="1458F16D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0A963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2994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2FCB1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8FA42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826E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87BF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FC0255" w:rsidRPr="00FC0255" w14:paraId="1A465FC6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2A0A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9765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BB5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1A2E9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79185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A6924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FC0255" w:rsidRPr="00FC0255" w14:paraId="174C0037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D4F3D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AD36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C441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DBEB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4B26F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27E1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14:paraId="59B0F8DF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Associate each letter with a pair of numbers corresponding to its coordinates in the grid (row, column).</w:t>
      </w:r>
    </w:p>
    <w:p w14:paraId="75487A5F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— Replace each letter of the plain text with its pair of numbers to obtain the encrypted message.</w:t>
      </w:r>
    </w:p>
    <w:p w14:paraId="772951CF" w14:textId="073478C6" w:rsidR="005C0CC6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Encode DCODE with the grid above: D is located in row 1, column 4, it is coded 14; C is located in row 1, column 3, it is coded 13. The encrypted DCODE message is 14,13,34,14,15</w:t>
      </w:r>
    </w:p>
    <w:p w14:paraId="19375EF6" w14:textId="0D725B68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generate Polybius' square grid?</w:t>
      </w:r>
    </w:p>
    <w:p w14:paraId="7C42CBD2" w14:textId="77777777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The grid is limited to 25 letters while the Latin alphabet has 26, so one letter must be omitted. Usually, I and J merge to fit in the 25 boxes, but sometimes it is U and V or even the Z that is omitted.</w:t>
      </w:r>
    </w:p>
    <w:p w14:paraId="299229EE" w14:textId="60A8FA52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In addition, the position of the letters in the grid defines the encrypted message, it is recommended to mix the letters in the grid, one method is to use a password to generate a disordered alphabet that will be used to fill the grid.</w:t>
      </w:r>
    </w:p>
    <w:p w14:paraId="675F6600" w14:textId="1F0A9299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In his original version, Polybius describes the grid with 24 characters of the Greek alphabet</w:t>
      </w:r>
    </w:p>
    <w:tbl>
      <w:tblPr>
        <w:tblW w:w="2226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</w:tblGrid>
      <w:tr w:rsidR="00FC0255" w:rsidRPr="00FC0255" w14:paraId="5B10DB1B" w14:textId="77777777" w:rsidTr="00FC0255">
        <w:trPr>
          <w:trHeight w:val="289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9065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D4E02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A7A92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123D5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77D6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2D9F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448D30A7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B276B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2525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9E462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F5F88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4BE28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F2C2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FC0255" w:rsidRPr="00FC0255" w14:paraId="7F1D4D6B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04CC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DDA35D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D10E6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2B41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63264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F4DE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FC0255" w:rsidRPr="00FC0255" w14:paraId="4C3E5110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FF74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E774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2846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BE6AA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ED04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9207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</w:tr>
      <w:tr w:rsidR="00FC0255" w:rsidRPr="00FC0255" w14:paraId="352CD4C8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8ADA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9B2A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7C79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0258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B6F5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B118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</w:tr>
      <w:tr w:rsidR="00FC0255" w:rsidRPr="00FC0255" w14:paraId="591B22A9" w14:textId="77777777" w:rsidTr="00FC0255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EBBF3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40FF7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54A8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95D2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7BD3F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A3DB26" w14:textId="77777777" w:rsidR="00FC0255" w:rsidRPr="00FC0255" w:rsidRDefault="00FC0255" w:rsidP="00FC0255">
            <w:pPr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</w:p>
        </w:tc>
      </w:tr>
    </w:tbl>
    <w:p w14:paraId="5E876739" w14:textId="77777777" w:rsidR="005C0CC6" w:rsidRDefault="005C0CC6" w:rsidP="005C0CC6">
      <w:pPr>
        <w:rPr>
          <w:rFonts w:ascii="Arial" w:hAnsi="Arial" w:cs="Arial"/>
        </w:rPr>
      </w:pPr>
    </w:p>
    <w:p w14:paraId="00574B79" w14:textId="46B436E5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How to decrypt Polybius cipher?</w:t>
      </w:r>
      <w:r w:rsidR="00A67A68" w:rsidRPr="005C0CC6">
        <w:rPr>
          <w:rFonts w:ascii="Arial" w:hAnsi="Arial" w:cs="Arial"/>
        </w:rPr>
        <w:t xml:space="preserve"> </w:t>
      </w:r>
      <w:r w:rsidRPr="00FC0255">
        <w:rPr>
          <w:rFonts w:ascii="Arial" w:hAnsi="Arial" w:cs="Arial"/>
        </w:rPr>
        <w:t>Polybius decryption requires to know the grid and consists in a substitution of couples of coordinates by the corresponding letter in the grid.</w:t>
      </w:r>
    </w:p>
    <w:p w14:paraId="1C9C42D8" w14:textId="77777777" w:rsidR="001F6E4D" w:rsidRDefault="001F6E4D" w:rsidP="005C0CC6">
      <w:pPr>
        <w:rPr>
          <w:rFonts w:ascii="Arial" w:hAnsi="Arial" w:cs="Arial"/>
        </w:rPr>
      </w:pPr>
    </w:p>
    <w:p w14:paraId="412EBEA8" w14:textId="77777777" w:rsidR="001F6E4D" w:rsidRDefault="001F6E4D" w:rsidP="005C0CC6">
      <w:pPr>
        <w:rPr>
          <w:rFonts w:ascii="Arial" w:hAnsi="Arial" w:cs="Arial"/>
        </w:rPr>
      </w:pPr>
    </w:p>
    <w:p w14:paraId="2FF7024D" w14:textId="3EB83E24" w:rsidR="00FC0255" w:rsidRPr="00FC0255" w:rsidRDefault="00FC0255" w:rsidP="005C0CC6">
      <w:pPr>
        <w:rPr>
          <w:rFonts w:ascii="Arial" w:hAnsi="Arial" w:cs="Arial"/>
          <w:i/>
          <w:iCs/>
        </w:rPr>
      </w:pPr>
      <w:r w:rsidRPr="00FC0255">
        <w:rPr>
          <w:rFonts w:ascii="Arial" w:hAnsi="Arial" w:cs="Arial"/>
        </w:rPr>
        <w:t xml:space="preserve">Example: The message to decrypt is 351332542114 with the grid </w:t>
      </w:r>
      <w:r w:rsidRPr="00FC0255">
        <w:rPr>
          <w:rFonts w:ascii="Arial" w:hAnsi="Arial" w:cs="Arial"/>
          <w:i/>
          <w:iCs/>
        </w:rPr>
        <w:t xml:space="preserve">(created with DCODE as key </w:t>
      </w:r>
      <w:r w:rsidR="005C0CC6" w:rsidRPr="00604D9A">
        <w:rPr>
          <w:rFonts w:ascii="Arial" w:hAnsi="Arial" w:cs="Arial"/>
          <w:i/>
          <w:iCs/>
        </w:rPr>
        <w:t>&amp;</w:t>
      </w:r>
      <w:r w:rsidRPr="00FC0255">
        <w:rPr>
          <w:rFonts w:ascii="Arial" w:hAnsi="Arial" w:cs="Arial"/>
          <w:i/>
          <w:iCs/>
        </w:rPr>
        <w:t xml:space="preserve"> without letter J):</w:t>
      </w:r>
    </w:p>
    <w:tbl>
      <w:tblPr>
        <w:tblW w:w="223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Look w:val="04A0" w:firstRow="1" w:lastRow="0" w:firstColumn="1" w:lastColumn="0" w:noHBand="0" w:noVBand="1"/>
      </w:tblPr>
      <w:tblGrid>
        <w:gridCol w:w="373"/>
        <w:gridCol w:w="373"/>
        <w:gridCol w:w="373"/>
        <w:gridCol w:w="373"/>
        <w:gridCol w:w="373"/>
        <w:gridCol w:w="373"/>
      </w:tblGrid>
      <w:tr w:rsidR="00FC0255" w:rsidRPr="00FC0255" w14:paraId="6FE1AF73" w14:textId="77777777" w:rsidTr="00FC0255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022C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E3998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8539A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01168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C9291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3ACD4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FC0255" w:rsidRPr="00FC0255" w14:paraId="0002523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4B16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E5D7F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99FC23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6A9E9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1B79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D7F1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</w:tr>
      <w:tr w:rsidR="00FC0255" w:rsidRPr="00FC0255" w14:paraId="78AFE68E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95AF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C415D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6CBD1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614A6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930AB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0F8D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</w:tr>
      <w:tr w:rsidR="00FC0255" w:rsidRPr="00FC0255" w14:paraId="225F949D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CBC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403E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6518A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303C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35EC8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BF9FB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FC0255" w:rsidRPr="00FC0255" w14:paraId="5D70F72E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D5100B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D55B0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0E325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E6DB9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3A8FE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6F064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FC0255" w:rsidRPr="00FC0255" w14:paraId="27A4455B" w14:textId="77777777" w:rsidTr="00FC0255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C78B28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26980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0649E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D6302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BF999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03536C" w14:textId="77777777" w:rsidR="00FC0255" w:rsidRPr="00FC0255" w:rsidRDefault="00FC0255" w:rsidP="00FC0255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FC0255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14:paraId="44AA8331" w14:textId="77777777" w:rsidR="001F6E4D" w:rsidRDefault="001F6E4D" w:rsidP="005C0CC6">
      <w:pPr>
        <w:rPr>
          <w:rFonts w:ascii="Arial" w:hAnsi="Arial" w:cs="Arial"/>
        </w:rPr>
      </w:pPr>
    </w:p>
    <w:p w14:paraId="640575EB" w14:textId="2A84D34A" w:rsidR="00FC0255" w:rsidRPr="00FC0255" w:rsidRDefault="00FC0255" w:rsidP="005C0CC6">
      <w:pPr>
        <w:rPr>
          <w:rFonts w:ascii="Arial" w:hAnsi="Arial" w:cs="Arial"/>
        </w:rPr>
      </w:pPr>
      <w:r w:rsidRPr="00FC0255">
        <w:rPr>
          <w:rFonts w:ascii="Arial" w:hAnsi="Arial" w:cs="Arial"/>
        </w:rPr>
        <w:t>Split the message </w:t>
      </w:r>
      <w:proofErr w:type="gramStart"/>
      <w:r w:rsidRPr="00FC0255">
        <w:rPr>
          <w:rFonts w:ascii="Arial" w:hAnsi="Arial" w:cs="Arial"/>
        </w:rPr>
        <w:t>in</w:t>
      </w:r>
      <w:proofErr w:type="gramEnd"/>
      <w:r w:rsidRPr="00FC0255">
        <w:rPr>
          <w:rFonts w:ascii="Arial" w:hAnsi="Arial" w:cs="Arial"/>
        </w:rPr>
        <w:t> bigrams, couples of numbers that are the coordinates of each plain text letter.</w:t>
      </w:r>
    </w:p>
    <w:p w14:paraId="6DC9EF1C" w14:textId="56B9791C" w:rsidR="004476FE" w:rsidRPr="004476FE" w:rsidRDefault="00FC0255" w:rsidP="004476FE">
      <w:pPr>
        <w:rPr>
          <w:rFonts w:ascii="Arial" w:hAnsi="Arial" w:cs="Arial"/>
        </w:rPr>
      </w:pPr>
      <w:r w:rsidRPr="00FC0255">
        <w:rPr>
          <w:rFonts w:ascii="Arial" w:hAnsi="Arial" w:cs="Arial"/>
        </w:rPr>
        <w:t>Example: 35,13,32,54,21,14, 35 stands for 3rd row, 5th column, so letter P, and so on. The plain message is POLYBE.</w:t>
      </w:r>
    </w:p>
    <w:p w14:paraId="76E7042C" w14:textId="77777777" w:rsidR="004476FE" w:rsidRPr="00F000B3" w:rsidRDefault="004476FE" w:rsidP="00447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14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360"/>
        <w:gridCol w:w="452"/>
        <w:gridCol w:w="348"/>
        <w:gridCol w:w="355"/>
        <w:gridCol w:w="345"/>
      </w:tblGrid>
      <w:tr w:rsidR="004476FE" w:rsidRPr="00F000B3" w14:paraId="080C7293" w14:textId="77777777" w:rsidTr="00863F40">
        <w:trPr>
          <w:tblHeader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9807B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BE6F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879CF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9E964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F767F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5BA66C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5</w:t>
            </w:r>
          </w:p>
        </w:tc>
      </w:tr>
      <w:tr w:rsidR="004476FE" w:rsidRPr="00F000B3" w14:paraId="01CB15BF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94361C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CBFAB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1C16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E4CAA1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3E7042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6571C9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E</w:t>
            </w:r>
          </w:p>
        </w:tc>
      </w:tr>
      <w:tr w:rsidR="004476FE" w:rsidRPr="00F000B3" w14:paraId="6C44066E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DFF2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03436F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EBAE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946DD6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465647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68A9B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K</w:t>
            </w:r>
          </w:p>
        </w:tc>
      </w:tr>
      <w:tr w:rsidR="004476FE" w:rsidRPr="00F000B3" w14:paraId="039D7185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B79D3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69575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05A8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4CFF1F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E4368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0DCDD0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P</w:t>
            </w:r>
          </w:p>
        </w:tc>
      </w:tr>
      <w:tr w:rsidR="004476FE" w:rsidRPr="00F000B3" w14:paraId="03D52616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189D55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8B18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A048BD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133E53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4AAA7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9F5BE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U</w:t>
            </w:r>
          </w:p>
        </w:tc>
      </w:tr>
      <w:tr w:rsidR="004476FE" w:rsidRPr="00F000B3" w14:paraId="2C678985" w14:textId="77777777" w:rsidTr="00863F40"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2C5F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b/>
                <w:bCs/>
                <w:color w:val="1D1D1D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1D33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01B07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79AAAA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534C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162A74" w14:textId="77777777" w:rsidR="004476FE" w:rsidRPr="00F000B3" w:rsidRDefault="004476FE" w:rsidP="00863F40">
            <w:pPr>
              <w:spacing w:after="0" w:line="270" w:lineRule="atLeast"/>
              <w:jc w:val="center"/>
              <w:rPr>
                <w:rFonts w:ascii="Calibri" w:eastAsia="Times New Roman" w:hAnsi="Calibri" w:cs="Calibri"/>
                <w:color w:val="1D1D1D"/>
              </w:rPr>
            </w:pPr>
            <w:r w:rsidRPr="00F000B3">
              <w:rPr>
                <w:rFonts w:ascii="Calibri" w:eastAsia="Times New Roman" w:hAnsi="Calibri" w:cs="Calibri"/>
                <w:color w:val="1D1D1D"/>
                <w:sz w:val="18"/>
                <w:szCs w:val="18"/>
              </w:rPr>
              <w:t>Z</w:t>
            </w:r>
          </w:p>
        </w:tc>
      </w:tr>
    </w:tbl>
    <w:p w14:paraId="1916A31D" w14:textId="77777777" w:rsidR="004476FE" w:rsidRPr="00FC0255" w:rsidRDefault="004476FE" w:rsidP="00FC0255">
      <w:pPr>
        <w:rPr>
          <w:rFonts w:ascii="Arial" w:hAnsi="Arial" w:cs="Arial"/>
        </w:rPr>
      </w:pPr>
    </w:p>
    <w:p w14:paraId="1A36926F" w14:textId="2BD435E7" w:rsidR="00FC0255" w:rsidRPr="00FC0255" w:rsidRDefault="007A2D9A" w:rsidP="00FC0255">
      <w:pPr>
        <w:rPr>
          <w:rFonts w:ascii="Granstander Clean" w:eastAsia="MS Gothic" w:hAnsi="Granstander Clean" w:cs="Times New Roman"/>
          <w:bCs/>
          <w:sz w:val="32"/>
          <w:szCs w:val="32"/>
        </w:rPr>
      </w:pPr>
      <w:r>
        <w:rPr>
          <w:rFonts w:ascii="Granstander Clean" w:eastAsia="MS Gothic" w:hAnsi="Granstander Clean" w:cs="Times New Roman"/>
          <w:bCs/>
          <w:sz w:val="32"/>
          <w:szCs w:val="32"/>
        </w:rPr>
        <w:t xml:space="preserve">Polybius 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5C0CC6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="00FC0255" w:rsidRPr="00FC0255">
        <w:rPr>
          <w:rFonts w:ascii="Granstander Clean" w:eastAsia="MS Gothic" w:hAnsi="Granstander Clean" w:cs="Times New Roman"/>
          <w:bCs/>
          <w:sz w:val="32"/>
          <w:szCs w:val="32"/>
        </w:rPr>
        <w:t>1</w:t>
      </w:r>
    </w:p>
    <w:p w14:paraId="3A9C639F" w14:textId="77777777" w:rsidR="00FC0255" w:rsidRPr="00FC0255" w:rsidRDefault="00FC0255" w:rsidP="001F6E4D">
      <w:pPr>
        <w:rPr>
          <w:rFonts w:ascii="Arial" w:hAnsi="Arial" w:cs="Arial"/>
        </w:rPr>
      </w:pPr>
      <w:r w:rsidRPr="00FC0255">
        <w:rPr>
          <w:rFonts w:ascii="Arial" w:hAnsi="Arial" w:cs="Arial"/>
        </w:rPr>
        <w:t>113211441545424323111325435443441532433542342115434324343311314323111325351534353115</w:t>
      </w:r>
    </w:p>
    <w:p w14:paraId="40503641" w14:textId="77777777" w:rsidR="00FC0255" w:rsidRPr="00FC0255" w:rsidRDefault="00FC0255" w:rsidP="00FC0255">
      <w:pPr>
        <w:rPr>
          <w:rFonts w:ascii="Arial" w:eastAsia="MS Mincho" w:hAnsi="Arial" w:cs="Arial"/>
          <w:color w:val="000000"/>
          <w:shd w:val="clear" w:color="auto" w:fill="F8EFD3"/>
        </w:rPr>
      </w:pPr>
    </w:p>
    <w:p w14:paraId="25BB78C2" w14:textId="77777777" w:rsidR="005C0CC6" w:rsidRDefault="005C0CC6" w:rsidP="00FC0255">
      <w:pPr>
        <w:rPr>
          <w:rFonts w:ascii="Arial" w:eastAsia="MS Gothic" w:hAnsi="Arial" w:cs="Arial"/>
          <w:bCs/>
        </w:rPr>
      </w:pPr>
    </w:p>
    <w:p w14:paraId="0E7E9C72" w14:textId="77777777" w:rsidR="007A2D9A" w:rsidRDefault="007A2D9A" w:rsidP="00FC0255">
      <w:pPr>
        <w:rPr>
          <w:rFonts w:ascii="Arial" w:eastAsia="MS Gothic" w:hAnsi="Arial" w:cs="Arial"/>
          <w:bCs/>
        </w:rPr>
      </w:pPr>
    </w:p>
    <w:p w14:paraId="3DA4EF67" w14:textId="77777777" w:rsidR="001F6E4D" w:rsidRPr="001F6E4D" w:rsidRDefault="001F6E4D" w:rsidP="00FC0255">
      <w:pPr>
        <w:rPr>
          <w:rFonts w:ascii="Arial" w:eastAsia="MS Gothic" w:hAnsi="Arial" w:cs="Arial"/>
          <w:bCs/>
        </w:rPr>
      </w:pPr>
    </w:p>
    <w:p w14:paraId="7D948348" w14:textId="77777777" w:rsidR="005C0CC6" w:rsidRPr="001F6E4D" w:rsidRDefault="005C0CC6" w:rsidP="00FC0255">
      <w:pPr>
        <w:rPr>
          <w:rFonts w:ascii="Arial" w:eastAsia="MS Gothic" w:hAnsi="Arial" w:cs="Arial"/>
          <w:bCs/>
        </w:rPr>
      </w:pPr>
    </w:p>
    <w:p w14:paraId="4EB4E7E1" w14:textId="7A72EC15" w:rsidR="00FC0255" w:rsidRPr="00FC0255" w:rsidRDefault="00FC0255" w:rsidP="00FC0255">
      <w:pPr>
        <w:rPr>
          <w:rFonts w:ascii="Granstander Clean" w:eastAsia="MS Mincho" w:hAnsi="Granstander Clean" w:cs="Times New Roman"/>
          <w:sz w:val="32"/>
          <w:szCs w:val="32"/>
          <w:shd w:val="clear" w:color="auto" w:fill="F8EFD3"/>
        </w:rPr>
      </w:pP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P</w:t>
      </w:r>
      <w:r w:rsidR="005C0CC6">
        <w:rPr>
          <w:rFonts w:ascii="Granstander Clean" w:eastAsia="MS Gothic" w:hAnsi="Granstander Clean" w:cs="Times New Roman"/>
          <w:bCs/>
          <w:sz w:val="32"/>
          <w:szCs w:val="32"/>
        </w:rPr>
        <w:t>uzzle #</w:t>
      </w:r>
      <w:r w:rsidRPr="00FC0255">
        <w:rPr>
          <w:rFonts w:ascii="Granstander Clean" w:eastAsia="MS Gothic" w:hAnsi="Granstander Clean" w:cs="Times New Roman"/>
          <w:bCs/>
          <w:sz w:val="32"/>
          <w:szCs w:val="32"/>
        </w:rPr>
        <w:t>2</w:t>
      </w:r>
    </w:p>
    <w:p w14:paraId="206C1E56" w14:textId="77777777" w:rsidR="004476FE" w:rsidRPr="00FC0255" w:rsidRDefault="004476FE" w:rsidP="004476FE">
      <w:pPr>
        <w:rPr>
          <w:rFonts w:ascii="Arial" w:eastAsia="MS Gothic" w:hAnsi="Arial" w:cs="Arial"/>
        </w:rPr>
      </w:pPr>
      <w:r w:rsidRPr="00F000B3">
        <w:rPr>
          <w:rFonts w:ascii="Arial" w:eastAsia="MS Gothic" w:hAnsi="Arial" w:cs="Arial"/>
        </w:rPr>
        <w:t>44424543442443442315453144243211441551453133154211122431244454243313541215424315134542244454</w:t>
      </w:r>
    </w:p>
    <w:p w14:paraId="19923B25" w14:textId="77777777" w:rsidR="00FC0255" w:rsidRPr="00FC0255" w:rsidRDefault="00FC0255" w:rsidP="00FC0255">
      <w:pPr>
        <w:rPr>
          <w:rFonts w:ascii="Arial" w:eastAsia="MS Gothic" w:hAnsi="Arial" w:cs="Arial"/>
          <w:bCs/>
          <w:color w:val="365F91" w:themeColor="accent1" w:themeShade="BF"/>
        </w:rPr>
      </w:pPr>
    </w:p>
    <w:p w14:paraId="1804D987" w14:textId="77777777" w:rsidR="004476FE" w:rsidRPr="004476FE" w:rsidRDefault="004476FE" w:rsidP="00FC0255">
      <w:pPr>
        <w:rPr>
          <w:rFonts w:ascii="Granstander Clean" w:eastAsia="MS Mincho" w:hAnsi="Granstander Clean" w:cs="Arial"/>
          <w:color w:val="000000"/>
          <w:sz w:val="16"/>
          <w:szCs w:val="16"/>
          <w:u w:val="single"/>
          <w:shd w:val="clear" w:color="auto" w:fill="FFFFFF"/>
        </w:rPr>
      </w:pPr>
    </w:p>
    <w:p w14:paraId="05E657EB" w14:textId="77777777" w:rsidR="004476FE" w:rsidRDefault="004476FE" w:rsidP="00FC0255">
      <w:pPr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</w:pPr>
    </w:p>
    <w:p w14:paraId="1EC73C8D" w14:textId="0DF18775" w:rsidR="00956BDA" w:rsidRDefault="00956BDA" w:rsidP="00FC0255">
      <w:pPr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</w:pPr>
      <w:r w:rsidRPr="00A67A68">
        <w:rPr>
          <w:rFonts w:ascii="Granstander Clean" w:eastAsia="MS Mincho" w:hAnsi="Granstander Clean" w:cs="Arial"/>
          <w:color w:val="000000"/>
          <w:sz w:val="40"/>
          <w:szCs w:val="40"/>
          <w:u w:val="single"/>
          <w:shd w:val="clear" w:color="auto" w:fill="FFFFFF"/>
        </w:rPr>
        <w:t>Answer Ke</w:t>
      </w:r>
      <w:r w:rsidRPr="00956BDA"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  <w:t>y</w:t>
      </w:r>
      <w:r w:rsidR="00A67A68"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  <w:t>:</w:t>
      </w:r>
    </w:p>
    <w:p w14:paraId="3051E0BC" w14:textId="30750702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Caesar #1 </w:t>
      </w:r>
      <w:r w:rsidR="00A67A68">
        <w:rPr>
          <w:rFonts w:ascii="Arial" w:eastAsia="MS Gothic" w:hAnsi="Arial" w:cs="Arial"/>
        </w:rPr>
        <w:tab/>
      </w:r>
      <w:r w:rsidRPr="00FC0255">
        <w:rPr>
          <w:rFonts w:ascii="Arial" w:eastAsia="MS Gothic" w:hAnsi="Arial" w:cs="Arial"/>
        </w:rPr>
        <w:t xml:space="preserve">(ROT 13) There’s no silver bullet in cybersecurity; only layered defense </w:t>
      </w:r>
      <w:proofErr w:type="gramStart"/>
      <w:r w:rsidRPr="00FC0255">
        <w:rPr>
          <w:rFonts w:ascii="Arial" w:eastAsia="MS Gothic" w:hAnsi="Arial" w:cs="Arial"/>
        </w:rPr>
        <w:t>works</w:t>
      </w:r>
      <w:proofErr w:type="gramEnd"/>
      <w:r w:rsidRPr="00FC0255">
        <w:rPr>
          <w:rFonts w:ascii="Arial" w:eastAsia="MS Gothic" w:hAnsi="Arial" w:cs="Arial"/>
        </w:rPr>
        <w:t>.</w:t>
      </w:r>
    </w:p>
    <w:p w14:paraId="57042D14" w14:textId="149AA3B5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Caesar #2 </w:t>
      </w:r>
      <w:r w:rsidR="00A67A68">
        <w:rPr>
          <w:rFonts w:ascii="Arial" w:eastAsia="MS Gothic" w:hAnsi="Arial" w:cs="Arial"/>
        </w:rPr>
        <w:tab/>
      </w:r>
      <w:r w:rsidRPr="00FC0255">
        <w:rPr>
          <w:rFonts w:ascii="Arial" w:eastAsia="MS Gothic" w:hAnsi="Arial" w:cs="Arial"/>
        </w:rPr>
        <w:t>(ROT 29) Security used to be an inconvenience; now it’s essential.</w:t>
      </w:r>
    </w:p>
    <w:p w14:paraId="15EE2240" w14:textId="0B871147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Pigpen #1 </w:t>
      </w:r>
      <w:r w:rsidR="00A67A68">
        <w:rPr>
          <w:rFonts w:ascii="Arial" w:eastAsia="MS Gothic" w:hAnsi="Arial" w:cs="Arial"/>
        </w:rPr>
        <w:tab/>
      </w:r>
      <w:r w:rsidRPr="00956BDA">
        <w:rPr>
          <w:rFonts w:ascii="Arial" w:eastAsia="MS Gothic" w:hAnsi="Arial" w:cs="Arial"/>
        </w:rPr>
        <w:t xml:space="preserve">Want to keep your online </w:t>
      </w:r>
      <w:proofErr w:type="gramStart"/>
      <w:r w:rsidRPr="00956BDA">
        <w:rPr>
          <w:rFonts w:ascii="Arial" w:eastAsia="MS Gothic" w:hAnsi="Arial" w:cs="Arial"/>
        </w:rPr>
        <w:t>privacy?</w:t>
      </w:r>
      <w:proofErr w:type="gramEnd"/>
      <w:r w:rsidRPr="00956BDA">
        <w:rPr>
          <w:rFonts w:ascii="Arial" w:eastAsia="MS Gothic" w:hAnsi="Arial" w:cs="Arial"/>
        </w:rPr>
        <w:t xml:space="preserve"> Stay off the internet.</w:t>
      </w:r>
    </w:p>
    <w:p w14:paraId="5CD8FC1F" w14:textId="57AE7EF3" w:rsidR="00956BDA" w:rsidRDefault="00956BDA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Pigpen #2 </w:t>
      </w:r>
      <w:r w:rsidR="00A67A68">
        <w:rPr>
          <w:rFonts w:ascii="Arial" w:eastAsia="MS Gothic" w:hAnsi="Arial" w:cs="Arial"/>
        </w:rPr>
        <w:tab/>
      </w:r>
      <w:r w:rsidRPr="00956BDA">
        <w:rPr>
          <w:rFonts w:ascii="Arial" w:eastAsia="MS Gothic" w:hAnsi="Arial" w:cs="Arial"/>
        </w:rPr>
        <w:t>Humans are the weakest link in any security chain.</w:t>
      </w:r>
    </w:p>
    <w:p w14:paraId="35CDF9A8" w14:textId="252DC8E9" w:rsidR="00A67A68" w:rsidRPr="00A67A68" w:rsidRDefault="00A67A68" w:rsidP="00956BDA">
      <w:pPr>
        <w:rPr>
          <w:rFonts w:ascii="Arial" w:eastAsia="MS Gothic" w:hAnsi="Arial" w:cs="Arial"/>
          <w:bCs/>
        </w:rPr>
      </w:pPr>
      <w:r>
        <w:rPr>
          <w:rFonts w:ascii="Arial" w:eastAsia="MS Gothic" w:hAnsi="Arial" w:cs="Arial"/>
        </w:rPr>
        <w:t xml:space="preserve">Rail Fence #1 </w:t>
      </w:r>
      <w:r w:rsidRPr="00FC0255">
        <w:rPr>
          <w:rFonts w:ascii="Arial" w:eastAsia="MS Gothic" w:hAnsi="Arial" w:cs="Arial"/>
          <w:bCs/>
        </w:rPr>
        <w:t xml:space="preserve">Privacy is not </w:t>
      </w:r>
      <w:proofErr w:type="gramStart"/>
      <w:r w:rsidRPr="00FC0255">
        <w:rPr>
          <w:rFonts w:ascii="Arial" w:eastAsia="MS Gothic" w:hAnsi="Arial" w:cs="Arial"/>
          <w:bCs/>
        </w:rPr>
        <w:t>optional—</w:t>
      </w:r>
      <w:proofErr w:type="gramEnd"/>
      <w:r w:rsidRPr="00FC0255">
        <w:rPr>
          <w:rFonts w:ascii="Arial" w:eastAsia="MS Gothic" w:hAnsi="Arial" w:cs="Arial"/>
          <w:bCs/>
        </w:rPr>
        <w:t>it is a basic right.</w:t>
      </w:r>
    </w:p>
    <w:p w14:paraId="6CE329C6" w14:textId="735F2C27" w:rsidR="00A67A68" w:rsidRDefault="00A67A68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Rail Fence #2 </w:t>
      </w:r>
      <w:r w:rsidRPr="00A67A68">
        <w:rPr>
          <w:rFonts w:ascii="Arial" w:eastAsia="MS Gothic" w:hAnsi="Arial" w:cs="Arial"/>
        </w:rPr>
        <w:t>Thinking a firewall is enough is dangerously misguided.</w:t>
      </w:r>
    </w:p>
    <w:p w14:paraId="08C4670A" w14:textId="7874F9CF" w:rsidR="00A67A68" w:rsidRDefault="00A67A68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Atbash #1 </w:t>
      </w:r>
      <w:r>
        <w:rPr>
          <w:rFonts w:ascii="Arial" w:eastAsia="MS Gothic" w:hAnsi="Arial" w:cs="Arial"/>
        </w:rPr>
        <w:tab/>
      </w:r>
      <w:r w:rsidRPr="00A67A68">
        <w:rPr>
          <w:rFonts w:ascii="Arial" w:eastAsia="MS Gothic" w:hAnsi="Arial" w:cs="Arial"/>
        </w:rPr>
        <w:t>Hackers don’t need your fingerprint, just the data that represents it.</w:t>
      </w:r>
    </w:p>
    <w:p w14:paraId="398A52E8" w14:textId="053DD651" w:rsidR="00A67A68" w:rsidRDefault="00A67A68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>Atbash #2</w:t>
      </w:r>
      <w:r>
        <w:rPr>
          <w:rFonts w:ascii="Arial" w:eastAsia="MS Gothic" w:hAnsi="Arial" w:cs="Arial"/>
        </w:rPr>
        <w:tab/>
      </w:r>
      <w:r w:rsidRPr="00A67A68">
        <w:rPr>
          <w:rFonts w:ascii="Arial" w:eastAsia="MS Gothic" w:hAnsi="Arial" w:cs="Arial"/>
        </w:rPr>
        <w:t>Only boring lives can afford to give up privacy.</w:t>
      </w:r>
    </w:p>
    <w:p w14:paraId="0D6724C4" w14:textId="52B12C27" w:rsidR="005C0CC6" w:rsidRDefault="005C0CC6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Polybius #1 </w:t>
      </w:r>
      <w:r>
        <w:rPr>
          <w:rFonts w:ascii="Arial" w:eastAsia="MS Gothic" w:hAnsi="Arial" w:cs="Arial"/>
        </w:rPr>
        <w:tab/>
      </w:r>
      <w:r w:rsidRPr="005C0CC6">
        <w:rPr>
          <w:rFonts w:ascii="Arial" w:eastAsia="MS Gothic" w:hAnsi="Arial" w:cs="Arial"/>
        </w:rPr>
        <w:t>Amateurs hack systems. Professionals hack people.</w:t>
      </w:r>
    </w:p>
    <w:p w14:paraId="1C0B6B24" w14:textId="246808BB" w:rsidR="00F000B3" w:rsidRDefault="001D3D3D" w:rsidP="00956BDA">
      <w:pPr>
        <w:rPr>
          <w:rFonts w:ascii="Arial" w:eastAsia="MS Gothic" w:hAnsi="Arial" w:cs="Arial"/>
        </w:rPr>
      </w:pPr>
      <w:r>
        <w:rPr>
          <w:rFonts w:ascii="Arial" w:eastAsia="MS Gothic" w:hAnsi="Arial" w:cs="Arial"/>
        </w:rPr>
        <w:t xml:space="preserve">Polybius </w:t>
      </w:r>
      <w:r w:rsidR="005C0CC6">
        <w:rPr>
          <w:rFonts w:ascii="Arial" w:eastAsia="MS Gothic" w:hAnsi="Arial" w:cs="Arial"/>
        </w:rPr>
        <w:t>#2</w:t>
      </w:r>
      <w:r w:rsidR="005C0CC6">
        <w:rPr>
          <w:rFonts w:ascii="Arial" w:eastAsia="MS Gothic" w:hAnsi="Arial" w:cs="Arial"/>
        </w:rPr>
        <w:tab/>
      </w:r>
      <w:r w:rsidR="005C0CC6" w:rsidRPr="005C0CC6">
        <w:rPr>
          <w:rFonts w:ascii="Arial" w:eastAsia="MS Gothic" w:hAnsi="Arial" w:cs="Arial"/>
        </w:rPr>
        <w:t>Trust is the ultimate vulnerability in cybersecurity</w:t>
      </w:r>
      <w:bookmarkStart w:id="0" w:name="_Hlk202696832"/>
    </w:p>
    <w:bookmarkEnd w:id="0"/>
    <w:p w14:paraId="2BDCF733" w14:textId="77777777" w:rsidR="00956BDA" w:rsidRPr="00FC0255" w:rsidRDefault="00956BDA" w:rsidP="00956BDA">
      <w:pPr>
        <w:rPr>
          <w:rFonts w:ascii="Arial" w:eastAsia="MS Gothic" w:hAnsi="Arial" w:cs="Arial"/>
        </w:rPr>
      </w:pPr>
    </w:p>
    <w:p w14:paraId="4D0339F2" w14:textId="77777777" w:rsidR="00956BDA" w:rsidRPr="00956BDA" w:rsidRDefault="00956BDA" w:rsidP="00FC0255">
      <w:pPr>
        <w:rPr>
          <w:rFonts w:ascii="Granstander Clean" w:eastAsia="MS Mincho" w:hAnsi="Granstander Clean" w:cs="Arial"/>
          <w:color w:val="000000"/>
          <w:sz w:val="40"/>
          <w:szCs w:val="40"/>
          <w:shd w:val="clear" w:color="auto" w:fill="FFFFFF"/>
        </w:rPr>
      </w:pPr>
    </w:p>
    <w:p w14:paraId="457E1D2C" w14:textId="77777777" w:rsidR="00956BDA" w:rsidRPr="00FC0255" w:rsidRDefault="00956BDA" w:rsidP="00FC0255">
      <w:pPr>
        <w:rPr>
          <w:rFonts w:ascii="Lato" w:eastAsia="MS Mincho" w:hAnsi="Lato" w:cs="Times New Roman"/>
          <w:color w:val="000000"/>
          <w:sz w:val="26"/>
          <w:szCs w:val="26"/>
          <w:shd w:val="clear" w:color="auto" w:fill="FFFFFF"/>
        </w:rPr>
      </w:pPr>
    </w:p>
    <w:p w14:paraId="36FEC40A" w14:textId="77777777" w:rsidR="00FC0255" w:rsidRPr="00FC0255" w:rsidRDefault="00FC0255" w:rsidP="00FC0255">
      <w:pPr>
        <w:rPr>
          <w:rFonts w:ascii="Calibri" w:eastAsia="MS Gothic" w:hAnsi="Calibri" w:cs="Times New Roman"/>
          <w:bCs/>
          <w:color w:val="365F91" w:themeColor="accent1" w:themeShade="BF"/>
          <w:sz w:val="28"/>
          <w:szCs w:val="28"/>
        </w:rPr>
      </w:pPr>
    </w:p>
    <w:p w14:paraId="440258FD" w14:textId="77777777" w:rsidR="00FC0255" w:rsidRDefault="00FC0255" w:rsidP="0046058E">
      <w:pPr>
        <w:rPr>
          <w:rFonts w:ascii="Arial" w:hAnsi="Arial" w:cs="Arial"/>
        </w:rPr>
      </w:pPr>
    </w:p>
    <w:p w14:paraId="536624F4" w14:textId="77777777" w:rsidR="008B4C89" w:rsidRDefault="008B4C89" w:rsidP="0046058E">
      <w:pPr>
        <w:rPr>
          <w:rFonts w:ascii="Arial" w:hAnsi="Arial" w:cs="Arial"/>
        </w:rPr>
      </w:pPr>
    </w:p>
    <w:p w14:paraId="1529FD1A" w14:textId="77777777" w:rsidR="008B4C89" w:rsidRPr="0046058E" w:rsidRDefault="008B4C89" w:rsidP="0046058E">
      <w:pPr>
        <w:rPr>
          <w:rFonts w:ascii="Arial" w:hAnsi="Arial" w:cs="Arial"/>
        </w:rPr>
      </w:pPr>
    </w:p>
    <w:p w14:paraId="75978DFB" w14:textId="77777777" w:rsidR="0090467F" w:rsidRPr="002F6DF0" w:rsidRDefault="0090467F" w:rsidP="002F6DF0"/>
    <w:sectPr w:rsidR="0090467F" w:rsidRPr="002F6DF0" w:rsidSect="007A2D9A">
      <w:footerReference w:type="default" r:id="rId28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9E36F" w14:textId="77777777" w:rsidR="009203E7" w:rsidRDefault="009203E7" w:rsidP="007A2D9A">
      <w:pPr>
        <w:spacing w:after="0" w:line="240" w:lineRule="auto"/>
      </w:pPr>
      <w:r>
        <w:separator/>
      </w:r>
    </w:p>
  </w:endnote>
  <w:endnote w:type="continuationSeparator" w:id="0">
    <w:p w14:paraId="25E72E22" w14:textId="77777777" w:rsidR="009203E7" w:rsidRDefault="009203E7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ranstander Clean">
    <w:panose1 w:val="02000503000000020004"/>
    <w:charset w:val="A2"/>
    <w:family w:val="auto"/>
    <w:pitch w:val="variable"/>
    <w:sig w:usb0="A000002F" w:usb1="5000000A" w:usb2="00000000" w:usb3="00000000" w:csb0="0000009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59C7D20D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1CB53" w14:textId="77777777" w:rsidR="009203E7" w:rsidRDefault="009203E7" w:rsidP="007A2D9A">
      <w:pPr>
        <w:spacing w:after="0" w:line="240" w:lineRule="auto"/>
      </w:pPr>
      <w:r>
        <w:separator/>
      </w:r>
    </w:p>
  </w:footnote>
  <w:footnote w:type="continuationSeparator" w:id="0">
    <w:p w14:paraId="44444450" w14:textId="77777777" w:rsidR="009203E7" w:rsidRDefault="009203E7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826883">
    <w:abstractNumId w:val="8"/>
  </w:num>
  <w:num w:numId="2" w16cid:durableId="495386768">
    <w:abstractNumId w:val="6"/>
  </w:num>
  <w:num w:numId="3" w16cid:durableId="912813534">
    <w:abstractNumId w:val="5"/>
  </w:num>
  <w:num w:numId="4" w16cid:durableId="195317679">
    <w:abstractNumId w:val="4"/>
  </w:num>
  <w:num w:numId="5" w16cid:durableId="215245013">
    <w:abstractNumId w:val="7"/>
  </w:num>
  <w:num w:numId="6" w16cid:durableId="397166975">
    <w:abstractNumId w:val="3"/>
  </w:num>
  <w:num w:numId="7" w16cid:durableId="1745487159">
    <w:abstractNumId w:val="2"/>
  </w:num>
  <w:num w:numId="8" w16cid:durableId="2080129644">
    <w:abstractNumId w:val="1"/>
  </w:num>
  <w:num w:numId="9" w16cid:durableId="38294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D3D"/>
    <w:rsid w:val="001F6E4D"/>
    <w:rsid w:val="0029639D"/>
    <w:rsid w:val="002F6DF0"/>
    <w:rsid w:val="00326F90"/>
    <w:rsid w:val="0037327E"/>
    <w:rsid w:val="003C6B78"/>
    <w:rsid w:val="004476FE"/>
    <w:rsid w:val="0046058E"/>
    <w:rsid w:val="005C0CC6"/>
    <w:rsid w:val="00604D9A"/>
    <w:rsid w:val="00741E62"/>
    <w:rsid w:val="007A2D9A"/>
    <w:rsid w:val="008A51C6"/>
    <w:rsid w:val="008B4C89"/>
    <w:rsid w:val="0090467F"/>
    <w:rsid w:val="009203E7"/>
    <w:rsid w:val="00956BDA"/>
    <w:rsid w:val="00A67A68"/>
    <w:rsid w:val="00AA1D8D"/>
    <w:rsid w:val="00B47730"/>
    <w:rsid w:val="00CB0664"/>
    <w:rsid w:val="00F000B3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ode.fr/tic-tac-toe-ciph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8DF14-8F03-4370-BAF0-FFC5AA92B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Laura Lee</cp:lastModifiedBy>
  <cp:revision>2</cp:revision>
  <dcterms:created xsi:type="dcterms:W3CDTF">2025-07-06T17:24:00Z</dcterms:created>
  <dcterms:modified xsi:type="dcterms:W3CDTF">2025-07-06T17:24:00Z</dcterms:modified>
  <cp:category/>
</cp:coreProperties>
</file>