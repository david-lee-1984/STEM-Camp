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6D3" w:rsidRDefault="005066D3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Caesar Cipher</w:t>
      </w:r>
    </w:p>
    <w:p w:rsidR="005066D3" w:rsidRDefault="005066D3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F6DF0" w:rsidRPr="002F6DF0" w:rsidRDefault="002F6DF0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 Caesar cipher (or Caesar code) is a </w:t>
      </w:r>
      <w:proofErr w:type="spellStart"/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fldChar w:fldCharType="begin"/>
      </w: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nstrText xml:space="preserve"> HYPERLINK "https://www.dcode.fr/monoalphabetic-substitution" </w:instrText>
      </w: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fldChar w:fldCharType="separate"/>
      </w:r>
      <w:r w:rsidRPr="002F6DF0">
        <w:rPr>
          <w:rStyle w:val="Hyperlink"/>
          <w:rFonts w:asciiTheme="majorHAnsi" w:eastAsiaTheme="majorEastAsia" w:hAnsiTheme="majorHAnsi" w:cstheme="majorBidi"/>
          <w:b/>
          <w:bCs/>
          <w:sz w:val="28"/>
          <w:szCs w:val="28"/>
        </w:rPr>
        <w:t>monoalphabetic</w:t>
      </w:r>
      <w:proofErr w:type="spellEnd"/>
      <w:r w:rsidRPr="002F6DF0">
        <w:rPr>
          <w:rStyle w:val="Hyperlink"/>
          <w:rFonts w:asciiTheme="majorHAnsi" w:eastAsiaTheme="majorEastAsia" w:hAnsiTheme="majorHAnsi" w:cstheme="majorBidi"/>
          <w:b/>
          <w:bCs/>
          <w:sz w:val="28"/>
          <w:szCs w:val="28"/>
        </w:rPr>
        <w:t xml:space="preserve"> substitution</w:t>
      </w: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fldChar w:fldCharType="end"/>
      </w: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 cipher, where each letter is replaced by another letter located a little further in the alphabet (therefore shifted but always the same for given cipher message).</w:t>
      </w:r>
    </w:p>
    <w:p w:rsidR="002F6DF0" w:rsidRPr="002F6DF0" w:rsidRDefault="002F6DF0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 shift distance is chosen by a number called the offset, which can be right (A to B) or left (B to A).</w:t>
      </w:r>
    </w:p>
    <w:p w:rsidR="002F6DF0" w:rsidRDefault="002F6DF0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For every shift to the right (of +N), there is an equivalent shift to the left (of 26-N) because the alphabet rotates on itself, the Caesar code is therefore sometimes called a </w:t>
      </w:r>
      <w:hyperlink r:id="rId6" w:history="1">
        <w:r w:rsidRPr="002F6DF0">
          <w:rPr>
            <w:rStyle w:val="Hyperlink"/>
            <w:rFonts w:asciiTheme="majorHAnsi" w:eastAsiaTheme="majorEastAsia" w:hAnsiTheme="majorHAnsi" w:cstheme="majorBidi"/>
            <w:b/>
            <w:bCs/>
            <w:sz w:val="28"/>
            <w:szCs w:val="28"/>
          </w:rPr>
          <w:t>rotation cipher</w:t>
        </w:r>
      </w:hyperlink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One clue</w:t>
      </w:r>
      <w:proofErr w:type="gram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  ‘</w:t>
      </w:r>
      <w:proofErr w:type="gramEnd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e’ is the most common character in English language.</w:t>
      </w: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Puzzle #1:</w:t>
      </w: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611A90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Encrypted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Gurer’f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ab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fvyire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ohyyrg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plorefrphevgl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;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bayl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ynlrerq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qrsrafr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jbexf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(ROT 13) </w:t>
      </w:r>
      <w:r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There’s no silver bullet in cybersecurity; only layered defense works.</w:t>
      </w:r>
    </w:p>
    <w:p w:rsidR="00571885" w:rsidRPr="002F6DF0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571885" w:rsidP="005718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Puzzle #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571885" w:rsidRDefault="00571885" w:rsidP="005718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611A90" w:rsidP="005718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Encrypted: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Vhfxulwb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xvhg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wr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eh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dq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lqfrqyhqlhqfh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;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qrz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lw’v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hvvhqwldo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:rsidR="00571885" w:rsidRDefault="00571885" w:rsidP="005718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571885" w:rsidP="005718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(ROT 29) </w:t>
      </w:r>
      <w:r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Security used to be an inconvenience; now it’s essential.</w:t>
      </w:r>
    </w:p>
    <w:p w:rsidR="005066D3" w:rsidRDefault="00571885" w:rsidP="005066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proofErr w:type="spellStart"/>
      <w:r w:rsidR="005066D3"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PigPen</w:t>
      </w:r>
      <w:proofErr w:type="spellEnd"/>
      <w:r w:rsidR="005066D3"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5066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Cipher</w:t>
      </w:r>
    </w:p>
    <w:p w:rsidR="005066D3" w:rsidRDefault="005066D3" w:rsidP="00611A90"/>
    <w:p w:rsidR="005066D3" w:rsidRDefault="005066D3" w:rsidP="00611A90"/>
    <w:p w:rsidR="00611A90" w:rsidRPr="00611A90" w:rsidRDefault="00611A90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What is the </w:t>
      </w:r>
      <w:proofErr w:type="spellStart"/>
      <w:r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PigPen</w:t>
      </w:r>
      <w:proofErr w:type="spellEnd"/>
      <w:r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cipher? (Definition)</w:t>
      </w:r>
    </w:p>
    <w:p w:rsidR="00611A90" w:rsidRPr="00611A90" w:rsidRDefault="00611A90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 Pig Pen Cipher, also known as the Freemason Cipher (or masonic alphabet), is an encryption system that was historically used by some members of Freemasonry to protect their communications.</w:t>
      </w:r>
    </w:p>
    <w:p w:rsidR="00611A90" w:rsidRPr="00611A90" w:rsidRDefault="00611A90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It is based on a special arrangement of letters in a grid (cross or grid like </w:t>
      </w:r>
      <w:hyperlink r:id="rId7" w:history="1">
        <w:r w:rsidRPr="00611A90">
          <w:rPr>
            <w:rFonts w:asciiTheme="majorHAnsi" w:eastAsiaTheme="majorEastAsia" w:hAnsiTheme="majorHAnsi" w:cstheme="majorBidi"/>
            <w:color w:val="365F91" w:themeColor="accent1" w:themeShade="BF"/>
            <w:sz w:val="28"/>
            <w:szCs w:val="28"/>
          </w:rPr>
          <w:t>tic tac toe</w:t>
        </w:r>
      </w:hyperlink>
      <w:r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 in order to use 26 symbols to represent the letters of the alphabet by substitution.</w:t>
      </w:r>
    </w:p>
    <w:p w:rsidR="00571885" w:rsidRDefault="00611A90">
      <w:r>
        <w:rPr>
          <w:noProof/>
        </w:rPr>
        <w:drawing>
          <wp:inline distT="0" distB="0" distL="0" distR="0" wp14:anchorId="4B742645" wp14:editId="32AA9ACB">
            <wp:extent cx="3333750" cy="4635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17" cy="465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7F" w:rsidRDefault="0090467F" w:rsidP="002F6DF0"/>
    <w:p w:rsidR="00611A90" w:rsidRDefault="00611A90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Puzzle #1:</w:t>
      </w:r>
    </w:p>
    <w:p w:rsidR="00611A90" w:rsidRPr="00611A90" w:rsidRDefault="00611A90" w:rsidP="00611A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067002C" wp14:editId="5262A571">
            <wp:extent cx="266700" cy="285750"/>
            <wp:effectExtent l="0" t="0" r="0" b="0"/>
            <wp:docPr id="3" name="Picture 3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har(8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A7E6922" wp14:editId="1CB5FEB1">
            <wp:extent cx="266700" cy="285750"/>
            <wp:effectExtent l="0" t="0" r="0" b="0"/>
            <wp:docPr id="4" name="Picture 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E940C53" wp14:editId="0CADFA97">
            <wp:extent cx="266700" cy="285750"/>
            <wp:effectExtent l="0" t="0" r="0" b="0"/>
            <wp:docPr id="5" name="Picture 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0A9B73A" wp14:editId="3B11BFFE">
            <wp:extent cx="266700" cy="285750"/>
            <wp:effectExtent l="0" t="0" r="0" b="0"/>
            <wp:docPr id="6" name="Picture 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9E6F546" wp14:editId="44CFB2BD">
            <wp:extent cx="266700" cy="285750"/>
            <wp:effectExtent l="0" t="0" r="0" b="0"/>
            <wp:docPr id="7" name="Picture 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C5C6A07" wp14:editId="6C0D56A1">
            <wp:extent cx="266700" cy="285750"/>
            <wp:effectExtent l="0" t="0" r="0" b="0"/>
            <wp:docPr id="8" name="Picture 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05C6217" wp14:editId="51943F05">
            <wp:extent cx="266700" cy="285750"/>
            <wp:effectExtent l="0" t="0" r="0" b="0"/>
            <wp:docPr id="9" name="Picture 9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har(75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32BD423" wp14:editId="523F504B">
            <wp:extent cx="266700" cy="285750"/>
            <wp:effectExtent l="0" t="0" r="0" b="0"/>
            <wp:docPr id="10" name="Picture 1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3761D01" wp14:editId="6AEC9B2A">
            <wp:extent cx="266700" cy="285750"/>
            <wp:effectExtent l="0" t="0" r="0" b="0"/>
            <wp:docPr id="11" name="Picture 1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543847B" wp14:editId="22BE9EAC">
            <wp:extent cx="266700" cy="285750"/>
            <wp:effectExtent l="0" t="0" r="0" b="0"/>
            <wp:docPr id="12" name="Picture 12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har(8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A3E49B6" wp14:editId="7B505F11">
            <wp:extent cx="266700" cy="285750"/>
            <wp:effectExtent l="0" t="0" r="0" b="0"/>
            <wp:docPr id="13" name="Picture 1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har(8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29E9B97" wp14:editId="0EDD2473">
            <wp:extent cx="266700" cy="285750"/>
            <wp:effectExtent l="0" t="0" r="0" b="0"/>
            <wp:docPr id="14" name="Picture 1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9C3CCD7" wp14:editId="766CDC46">
            <wp:extent cx="266700" cy="285750"/>
            <wp:effectExtent l="0" t="0" r="0" b="0"/>
            <wp:docPr id="15" name="Picture 15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har(8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7963DE7" wp14:editId="2EF6C2FD">
            <wp:extent cx="266700" cy="285750"/>
            <wp:effectExtent l="0" t="0" r="0" b="0"/>
            <wp:docPr id="16" name="Picture 1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9D1B30B" wp14:editId="4B56049C">
            <wp:extent cx="266700" cy="285750"/>
            <wp:effectExtent l="0" t="0" r="0" b="0"/>
            <wp:docPr id="17" name="Picture 1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CCE6498" wp14:editId="060AC537">
            <wp:extent cx="266700" cy="285750"/>
            <wp:effectExtent l="0" t="0" r="0" b="0"/>
            <wp:docPr id="18" name="Picture 1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4F5EC85" wp14:editId="2281EDD5">
            <wp:extent cx="266700" cy="285750"/>
            <wp:effectExtent l="0" t="0" r="0" b="0"/>
            <wp:docPr id="19" name="Picture 1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har(7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97F60DE" wp14:editId="73581C90">
            <wp:extent cx="266700" cy="285750"/>
            <wp:effectExtent l="0" t="0" r="0" b="0"/>
            <wp:docPr id="20" name="Picture 2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6B3E11D" wp14:editId="176E25F5">
            <wp:extent cx="266700" cy="285750"/>
            <wp:effectExtent l="0" t="0" r="0" b="0"/>
            <wp:docPr id="21" name="Picture 2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DD005C6" wp14:editId="57667658">
            <wp:extent cx="266700" cy="285750"/>
            <wp:effectExtent l="0" t="0" r="0" b="0"/>
            <wp:docPr id="22" name="Picture 2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07A8107" wp14:editId="2FBBC0A1">
            <wp:extent cx="266700" cy="285750"/>
            <wp:effectExtent l="0" t="0" r="0" b="0"/>
            <wp:docPr id="23" name="Picture 23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har(8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6B4CC5F" wp14:editId="29468604">
            <wp:extent cx="266700" cy="285750"/>
            <wp:effectExtent l="0" t="0" r="0" b="0"/>
            <wp:docPr id="24" name="Picture 2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11148C0" wp14:editId="288DE345">
            <wp:extent cx="266700" cy="285750"/>
            <wp:effectExtent l="0" t="0" r="0" b="0"/>
            <wp:docPr id="25" name="Picture 2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F20F1B3" wp14:editId="28CF3D8C">
            <wp:extent cx="266700" cy="285750"/>
            <wp:effectExtent l="0" t="0" r="0" b="0"/>
            <wp:docPr id="26" name="Picture 26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har(86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DE534EB" wp14:editId="7CC1E47B">
            <wp:extent cx="266700" cy="285750"/>
            <wp:effectExtent l="0" t="0" r="0" b="0"/>
            <wp:docPr id="27" name="Picture 2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D2C13DC" wp14:editId="505E07A5">
            <wp:extent cx="266700" cy="285750"/>
            <wp:effectExtent l="0" t="0" r="0" b="0"/>
            <wp:docPr id="28" name="Picture 28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har(6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F029564" wp14:editId="140E095F">
            <wp:extent cx="266700" cy="285750"/>
            <wp:effectExtent l="0" t="0" r="0" b="0"/>
            <wp:docPr id="29" name="Picture 29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har(8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12A1F8E" wp14:editId="13FC3C24">
            <wp:extent cx="266700" cy="285750"/>
            <wp:effectExtent l="0" t="0" r="0" b="0"/>
            <wp:docPr id="30" name="Picture 3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har(8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80958BC" wp14:editId="526EE56B">
            <wp:extent cx="266700" cy="285750"/>
            <wp:effectExtent l="0" t="0" r="0" b="0"/>
            <wp:docPr id="31" name="Picture 3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99E0F71" wp14:editId="46C364C4">
            <wp:extent cx="266700" cy="285750"/>
            <wp:effectExtent l="0" t="0" r="0" b="0"/>
            <wp:docPr id="32" name="Picture 3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FC35883" wp14:editId="76EA3318">
            <wp:extent cx="266700" cy="285750"/>
            <wp:effectExtent l="0" t="0" r="0" b="0"/>
            <wp:docPr id="33" name="Picture 3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har(8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4277A2C" wp14:editId="325DBFDE">
            <wp:extent cx="266700" cy="285750"/>
            <wp:effectExtent l="0" t="0" r="0" b="0"/>
            <wp:docPr id="34" name="Picture 3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986C8FF" wp14:editId="00E22DE5">
            <wp:extent cx="266700" cy="285750"/>
            <wp:effectExtent l="0" t="0" r="0" b="0"/>
            <wp:docPr id="35" name="Picture 35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har(70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2D99E68" wp14:editId="2E9BB246">
            <wp:extent cx="266700" cy="285750"/>
            <wp:effectExtent l="0" t="0" r="0" b="0"/>
            <wp:docPr id="36" name="Picture 36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har(70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19E9EFF" wp14:editId="76BFB0E8">
            <wp:extent cx="266700" cy="285750"/>
            <wp:effectExtent l="0" t="0" r="0" b="0"/>
            <wp:docPr id="37" name="Picture 3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D4684B6" wp14:editId="1E0B59D2">
            <wp:extent cx="266700" cy="285750"/>
            <wp:effectExtent l="0" t="0" r="0" b="0"/>
            <wp:docPr id="38" name="Picture 3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har(72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55E366C" wp14:editId="4BDFFC6D">
            <wp:extent cx="266700" cy="285750"/>
            <wp:effectExtent l="0" t="0" r="0" b="0"/>
            <wp:docPr id="39" name="Picture 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A5AB443" wp14:editId="27312CBC">
            <wp:extent cx="266700" cy="285750"/>
            <wp:effectExtent l="0" t="0" r="0" b="0"/>
            <wp:docPr id="40" name="Picture 4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4C23ED1" wp14:editId="32542F60">
            <wp:extent cx="266700" cy="285750"/>
            <wp:effectExtent l="0" t="0" r="0" b="0"/>
            <wp:docPr id="41" name="Picture 4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AF08E8C" wp14:editId="317F414F">
            <wp:extent cx="266700" cy="285750"/>
            <wp:effectExtent l="0" t="0" r="0" b="0"/>
            <wp:docPr id="42" name="Picture 4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9997AA8" wp14:editId="27C6063E">
            <wp:extent cx="266700" cy="285750"/>
            <wp:effectExtent l="0" t="0" r="0" b="0"/>
            <wp:docPr id="43" name="Picture 4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0036B28" wp14:editId="161B578C">
            <wp:extent cx="266700" cy="285750"/>
            <wp:effectExtent l="0" t="0" r="0" b="0"/>
            <wp:docPr id="44" name="Picture 4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E329533" wp14:editId="1B7194D8">
            <wp:extent cx="266700" cy="285750"/>
            <wp:effectExtent l="0" t="0" r="0" b="0"/>
            <wp:docPr id="45" name="Picture 4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592C428" wp14:editId="54B3ED55">
            <wp:extent cx="266700" cy="285750"/>
            <wp:effectExtent l="0" t="0" r="0" b="0"/>
            <wp:docPr id="46" name="Picture 4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A7C0B7A" wp14:editId="58624B9D">
            <wp:extent cx="266700" cy="285750"/>
            <wp:effectExtent l="0" t="0" r="0" b="0"/>
            <wp:docPr id="47" name="Picture 4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90" w:rsidRDefault="00611A90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979DF" w:rsidRDefault="000979DF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Answer: </w:t>
      </w:r>
      <w:r w:rsidRPr="000979D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Want to keep your online privacy? Stay off the internet.</w:t>
      </w:r>
    </w:p>
    <w:p w:rsidR="00611A90" w:rsidRDefault="00611A90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Puzzle #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0979DF" w:rsidRDefault="000979DF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8" name="Picture 8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72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7" name="Picture 8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8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6" name="Rectangle 86" descr="char(77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CE402" id="Rectangle 86" o:spid="_x0000_s1026" alt="char(77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3P/dV&#10;wQIAAMo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5" name="Picture 8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4" name="Picture 8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3" name="Picture 8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8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2" name="Picture 8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1" name="Picture 8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0" name="Picture 8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9" name="Picture 7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8" name="Picture 7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72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7" name="Picture 7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6" name="Picture 76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8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5" name="Picture 7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4" name="Picture 7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3" name="Picture 73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(75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2" name="Picture 7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1" name="Picture 7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(8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0" name="Picture 7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9" name="Picture 6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(7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8" name="Picture 6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7" name="Picture 6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6" name="Picture 66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ar(75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5" name="Picture 6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4" name="Picture 6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3" name="Picture 6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2" name="Picture 6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1" name="Picture 61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har(8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0" name="Picture 6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r(8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9" name="Picture 5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8" name="Picture 58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ar(6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7" name="Picture 5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ar(8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6" name="Picture 5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5" name="Picture 5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4" name="Picture 5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3" name="Picture 5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har(8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2" name="Picture 5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ar(6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1" name="Picture 5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har(72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0" name="Picture 5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49" name="Picture 4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48" name="Picture 4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DF" w:rsidRDefault="000979DF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Answer: </w:t>
      </w:r>
      <w:r w:rsidRPr="000979D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Humans are the weakest link in any security chain.</w:t>
      </w:r>
    </w:p>
    <w:p w:rsidR="005066D3" w:rsidRDefault="000979DF" w:rsidP="005066D3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  <w:r>
        <w:br w:type="page"/>
      </w:r>
      <w:r w:rsidR="005066D3">
        <w:rPr>
          <w:color w:val="365F91" w:themeColor="accent1" w:themeShade="BF"/>
          <w:sz w:val="28"/>
          <w:szCs w:val="28"/>
        </w:rPr>
        <w:lastRenderedPageBreak/>
        <w:t>Rail Fence Cipher</w:t>
      </w:r>
    </w:p>
    <w:p w:rsidR="005066D3" w:rsidRDefault="005066D3" w:rsidP="005066D3"/>
    <w:p w:rsidR="005066D3" w:rsidRPr="005066D3" w:rsidRDefault="005066D3" w:rsidP="005066D3"/>
    <w:p w:rsidR="000979DF" w:rsidRPr="00323E3C" w:rsidRDefault="000979DF" w:rsidP="000979DF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  <w:r w:rsidRPr="00323E3C">
        <w:rPr>
          <w:color w:val="365F91" w:themeColor="accent1" w:themeShade="BF"/>
          <w:sz w:val="28"/>
          <w:szCs w:val="28"/>
        </w:rPr>
        <w:t>What is Rail Fence cipher? (Definition)</w:t>
      </w:r>
    </w:p>
    <w:p w:rsidR="000979DF" w:rsidRPr="000979DF" w:rsidRDefault="000979DF" w:rsidP="00323E3C">
      <w:pPr>
        <w:pStyle w:val="Heading3"/>
        <w:shd w:val="clear" w:color="auto" w:fill="FCF8EA"/>
        <w:spacing w:before="60" w:after="60" w:line="300" w:lineRule="atLeast"/>
        <w:rPr>
          <w:b w:val="0"/>
          <w:color w:val="365F91" w:themeColor="accent1" w:themeShade="BF"/>
          <w:sz w:val="28"/>
          <w:szCs w:val="28"/>
        </w:rPr>
      </w:pPr>
      <w:r w:rsidRPr="000979DF">
        <w:rPr>
          <w:b w:val="0"/>
          <w:color w:val="365F91" w:themeColor="accent1" w:themeShade="BF"/>
          <w:sz w:val="28"/>
          <w:szCs w:val="28"/>
        </w:rPr>
        <w:t>The </w:t>
      </w:r>
      <w:r w:rsidRPr="00323E3C">
        <w:rPr>
          <w:b w:val="0"/>
          <w:color w:val="365F91" w:themeColor="accent1" w:themeShade="BF"/>
          <w:sz w:val="28"/>
          <w:szCs w:val="28"/>
        </w:rPr>
        <w:t>Rail Fence</w:t>
      </w:r>
      <w:r w:rsidRPr="000979DF">
        <w:rPr>
          <w:b w:val="0"/>
          <w:color w:val="365F91" w:themeColor="accent1" w:themeShade="BF"/>
          <w:sz w:val="28"/>
          <w:szCs w:val="28"/>
        </w:rPr>
        <w:t> (or </w:t>
      </w:r>
      <w:r w:rsidRPr="00323E3C">
        <w:rPr>
          <w:b w:val="0"/>
          <w:color w:val="365F91" w:themeColor="accent1" w:themeShade="BF"/>
          <w:sz w:val="28"/>
          <w:szCs w:val="28"/>
        </w:rPr>
        <w:t>zig-zag</w:t>
      </w:r>
      <w:r w:rsidRPr="000979DF">
        <w:rPr>
          <w:b w:val="0"/>
          <w:color w:val="365F91" w:themeColor="accent1" w:themeShade="BF"/>
          <w:sz w:val="28"/>
          <w:szCs w:val="28"/>
        </w:rPr>
        <w:t>) cipher is a </w:t>
      </w:r>
      <w:hyperlink r:id="rId27" w:history="1">
        <w:r w:rsidRPr="00323E3C">
          <w:rPr>
            <w:b w:val="0"/>
            <w:color w:val="365F91" w:themeColor="accent1" w:themeShade="BF"/>
            <w:sz w:val="28"/>
            <w:szCs w:val="28"/>
          </w:rPr>
          <w:t>transposition</w:t>
        </w:r>
      </w:hyperlink>
      <w:r w:rsidRPr="000979DF">
        <w:rPr>
          <w:b w:val="0"/>
          <w:color w:val="365F91" w:themeColor="accent1" w:themeShade="BF"/>
          <w:sz w:val="28"/>
          <w:szCs w:val="28"/>
        </w:rPr>
        <w:t> cipher that involves writing text in a wave pattern across multiple lines and reading it line by line to obtain the encrypted message.</w:t>
      </w:r>
    </w:p>
    <w:p w:rsidR="000979DF" w:rsidRPr="000979DF" w:rsidRDefault="000979DF" w:rsidP="00323E3C">
      <w:pPr>
        <w:pStyle w:val="Heading3"/>
        <w:shd w:val="clear" w:color="auto" w:fill="FCF8EA"/>
        <w:spacing w:before="60" w:after="60" w:line="300" w:lineRule="atLeast"/>
        <w:rPr>
          <w:b w:val="0"/>
          <w:color w:val="365F91" w:themeColor="accent1" w:themeShade="BF"/>
          <w:sz w:val="28"/>
          <w:szCs w:val="28"/>
        </w:rPr>
      </w:pPr>
      <w:r w:rsidRPr="000979DF">
        <w:rPr>
          <w:b w:val="0"/>
          <w:color w:val="365F91" w:themeColor="accent1" w:themeShade="BF"/>
          <w:sz w:val="28"/>
          <w:szCs w:val="28"/>
        </w:rPr>
        <w:t>How to encrypt using Rail Fence cipher?</w:t>
      </w:r>
    </w:p>
    <w:p w:rsidR="000979DF" w:rsidRPr="000979DF" w:rsidRDefault="000979DF" w:rsidP="00323E3C">
      <w:pPr>
        <w:pStyle w:val="Heading3"/>
        <w:shd w:val="clear" w:color="auto" w:fill="FCF8EA"/>
        <w:spacing w:before="60" w:after="60" w:line="300" w:lineRule="atLeast"/>
        <w:rPr>
          <w:b w:val="0"/>
          <w:color w:val="365F91" w:themeColor="accent1" w:themeShade="BF"/>
          <w:sz w:val="28"/>
          <w:szCs w:val="28"/>
        </w:rPr>
      </w:pPr>
      <w:r w:rsidRPr="000979DF">
        <w:rPr>
          <w:b w:val="0"/>
          <w:color w:val="365F91" w:themeColor="accent1" w:themeShade="BF"/>
          <w:sz w:val="28"/>
          <w:szCs w:val="28"/>
        </w:rPr>
        <w:t>The </w:t>
      </w:r>
      <w:r w:rsidRPr="00323E3C">
        <w:rPr>
          <w:b w:val="0"/>
          <w:color w:val="365F91" w:themeColor="accent1" w:themeShade="BF"/>
          <w:sz w:val="28"/>
          <w:szCs w:val="28"/>
        </w:rPr>
        <w:t>Rail Fence cipher</w:t>
      </w:r>
      <w:r w:rsidRPr="000979DF">
        <w:rPr>
          <w:b w:val="0"/>
          <w:color w:val="365F91" w:themeColor="accent1" w:themeShade="BF"/>
          <w:sz w:val="28"/>
          <w:szCs w:val="28"/>
        </w:rPr>
        <w:t> follows these steps:</w:t>
      </w:r>
    </w:p>
    <w:p w:rsidR="000979DF" w:rsidRPr="000979DF" w:rsidRDefault="000979DF" w:rsidP="00323E3C">
      <w:pPr>
        <w:pStyle w:val="Heading3"/>
        <w:shd w:val="clear" w:color="auto" w:fill="FCF8EA"/>
        <w:spacing w:before="60" w:after="60" w:line="300" w:lineRule="atLeast"/>
        <w:rPr>
          <w:b w:val="0"/>
          <w:color w:val="365F91" w:themeColor="accent1" w:themeShade="BF"/>
          <w:sz w:val="28"/>
          <w:szCs w:val="28"/>
        </w:rPr>
      </w:pPr>
      <w:r w:rsidRPr="000979DF">
        <w:rPr>
          <w:b w:val="0"/>
          <w:color w:val="365F91" w:themeColor="accent1" w:themeShade="BF"/>
          <w:sz w:val="28"/>
          <w:szCs w:val="28"/>
        </w:rPr>
        <w:t>— Define a number of levels </w:t>
      </w:r>
      <w:r w:rsidRPr="00323E3C">
        <w:rPr>
          <w:b w:val="0"/>
          <w:color w:val="365F91" w:themeColor="accent1" w:themeShade="BF"/>
          <w:sz w:val="28"/>
          <w:szCs w:val="28"/>
        </w:rPr>
        <w:t>N</w:t>
      </w:r>
      <w:r w:rsidRPr="000979DF">
        <w:rPr>
          <w:b w:val="0"/>
          <w:color w:val="365F91" w:themeColor="accent1" w:themeShade="BF"/>
          <w:sz w:val="28"/>
          <w:szCs w:val="28"/>
        </w:rPr>
        <w:t> (or rows or floors), this number is sometimes called the cipher key.</w:t>
      </w:r>
    </w:p>
    <w:p w:rsidR="000979DF" w:rsidRPr="000979DF" w:rsidRDefault="000979DF" w:rsidP="00323E3C">
      <w:pPr>
        <w:pStyle w:val="Heading3"/>
        <w:shd w:val="clear" w:color="auto" w:fill="FCF8EA"/>
        <w:spacing w:before="60" w:after="60" w:line="300" w:lineRule="atLeast"/>
        <w:rPr>
          <w:b w:val="0"/>
          <w:color w:val="365F91" w:themeColor="accent1" w:themeShade="BF"/>
          <w:sz w:val="28"/>
          <w:szCs w:val="28"/>
        </w:rPr>
      </w:pPr>
      <w:r w:rsidRPr="000979DF">
        <w:rPr>
          <w:b w:val="0"/>
          <w:color w:val="365F91" w:themeColor="accent1" w:themeShade="BF"/>
          <w:sz w:val="28"/>
          <w:szCs w:val="28"/>
        </w:rPr>
        <w:t xml:space="preserve">— Write the message following a </w:t>
      </w:r>
      <w:proofErr w:type="spellStart"/>
      <w:r w:rsidRPr="000979DF">
        <w:rPr>
          <w:b w:val="0"/>
          <w:color w:val="365F91" w:themeColor="accent1" w:themeShade="BF"/>
          <w:sz w:val="28"/>
          <w:szCs w:val="28"/>
        </w:rPr>
        <w:t>sawtooth</w:t>
      </w:r>
      <w:proofErr w:type="spellEnd"/>
      <w:r w:rsidRPr="000979DF">
        <w:rPr>
          <w:b w:val="0"/>
          <w:color w:val="365F91" w:themeColor="accent1" w:themeShade="BF"/>
          <w:sz w:val="28"/>
          <w:szCs w:val="28"/>
        </w:rPr>
        <w:t xml:space="preserve"> pattern (alternating up and down) along a path of </w:t>
      </w:r>
      <w:r w:rsidRPr="00323E3C">
        <w:rPr>
          <w:b w:val="0"/>
          <w:color w:val="365F91" w:themeColor="accent1" w:themeShade="BF"/>
          <w:sz w:val="28"/>
          <w:szCs w:val="28"/>
        </w:rPr>
        <w:t>N</w:t>
      </w:r>
      <w:r w:rsidRPr="000979DF">
        <w:rPr>
          <w:b w:val="0"/>
          <w:color w:val="365F91" w:themeColor="accent1" w:themeShade="BF"/>
          <w:sz w:val="28"/>
          <w:szCs w:val="28"/>
        </w:rPr>
        <w:t> levels/floors.</w:t>
      </w:r>
    </w:p>
    <w:p w:rsidR="000979DF" w:rsidRPr="000979DF" w:rsidRDefault="000979DF" w:rsidP="00323E3C">
      <w:pPr>
        <w:pStyle w:val="Heading3"/>
        <w:shd w:val="clear" w:color="auto" w:fill="FCF8EA"/>
        <w:spacing w:before="60" w:after="60" w:line="300" w:lineRule="atLeast"/>
        <w:rPr>
          <w:b w:val="0"/>
          <w:color w:val="365F91" w:themeColor="accent1" w:themeShade="BF"/>
          <w:sz w:val="28"/>
          <w:szCs w:val="28"/>
        </w:rPr>
      </w:pPr>
      <w:r w:rsidRPr="000979DF">
        <w:rPr>
          <w:b w:val="0"/>
          <w:color w:val="365F91" w:themeColor="accent1" w:themeShade="BF"/>
          <w:sz w:val="28"/>
          <w:szCs w:val="28"/>
        </w:rPr>
        <w:t>Example: Encode </w:t>
      </w:r>
      <w:r w:rsidRPr="00323E3C">
        <w:rPr>
          <w:b w:val="0"/>
          <w:color w:val="365F91" w:themeColor="accent1" w:themeShade="BF"/>
          <w:sz w:val="28"/>
          <w:szCs w:val="28"/>
        </w:rPr>
        <w:t>DCODEZIGZAG</w:t>
      </w:r>
      <w:r w:rsidRPr="000979DF">
        <w:rPr>
          <w:b w:val="0"/>
          <w:color w:val="365F91" w:themeColor="accent1" w:themeShade="BF"/>
          <w:sz w:val="28"/>
          <w:szCs w:val="28"/>
        </w:rPr>
        <w:t> with </w:t>
      </w:r>
      <w:r w:rsidRPr="00323E3C">
        <w:rPr>
          <w:b w:val="0"/>
          <w:color w:val="365F91" w:themeColor="accent1" w:themeShade="BF"/>
          <w:sz w:val="28"/>
          <w:szCs w:val="28"/>
        </w:rPr>
        <w:t>N=3</w:t>
      </w:r>
      <w:r w:rsidRPr="000979DF">
        <w:rPr>
          <w:b w:val="0"/>
          <w:color w:val="365F91" w:themeColor="accent1" w:themeShade="BF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D---E---Z--</w:t>
            </w:r>
          </w:p>
        </w:tc>
      </w:tr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-C-D-Z-G-A-</w:t>
            </w:r>
          </w:p>
        </w:tc>
      </w:tr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--O---I---G</w:t>
            </w:r>
          </w:p>
        </w:tc>
      </w:tr>
    </w:tbl>
    <w:p w:rsidR="000979DF" w:rsidRPr="000979DF" w:rsidRDefault="000979DF" w:rsidP="000979DF">
      <w:pPr>
        <w:shd w:val="clear" w:color="auto" w:fill="F8EFD3"/>
        <w:spacing w:after="60" w:line="285" w:lineRule="atLeast"/>
        <w:ind w:firstLine="24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— Read the message line by line to obtain the encrypted text.</w:t>
      </w:r>
    </w:p>
    <w:p w:rsidR="000979DF" w:rsidRPr="000979DF" w:rsidRDefault="000979DF" w:rsidP="000979DF">
      <w:pPr>
        <w:shd w:val="clear" w:color="auto" w:fill="F5E7C7"/>
        <w:spacing w:after="60" w:line="285" w:lineRule="atLeast"/>
        <w:ind w:firstLine="24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Example: The encrypted message is </w:t>
      </w:r>
      <w:r w:rsidRPr="00323E3C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DEZCDZGAOIG</w:t>
      </w:r>
    </w:p>
    <w:p w:rsidR="000979DF" w:rsidRPr="000979DF" w:rsidRDefault="000979DF" w:rsidP="000979DF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How to decrypt Rail Fence cipher?</w:t>
      </w:r>
    </w:p>
    <w:p w:rsidR="000979DF" w:rsidRPr="000979DF" w:rsidRDefault="000979DF" w:rsidP="0071267A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Deciphering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Rail Fence 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requires knowing the number of levels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N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 and is broken down into three steps:</w:t>
      </w:r>
    </w:p>
    <w:p w:rsidR="000979DF" w:rsidRPr="000979DF" w:rsidRDefault="000979DF" w:rsidP="0071267A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Example: Decipher the message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DEZCDZGAOIG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 and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N=3</w:t>
      </w:r>
    </w:p>
    <w:p w:rsidR="000979DF" w:rsidRPr="000979DF" w:rsidRDefault="000979DF" w:rsidP="0071267A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— Reconstruct the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zigzag 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pattern with the expected number of levels.</w:t>
      </w:r>
    </w:p>
    <w:p w:rsidR="000979DF" w:rsidRPr="000979DF" w:rsidRDefault="000979DF" w:rsidP="000979DF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979DF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X---X---X--</w:t>
            </w:r>
          </w:p>
        </w:tc>
      </w:tr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-X-X-X-X-X-</w:t>
            </w:r>
          </w:p>
        </w:tc>
      </w:tr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--X---X---X</w:t>
            </w:r>
          </w:p>
        </w:tc>
      </w:tr>
    </w:tbl>
    <w:p w:rsidR="000979DF" w:rsidRPr="000979DF" w:rsidRDefault="000979DF" w:rsidP="0071267A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— Write the numbered letters in the pattern, line by line.</w:t>
      </w:r>
    </w:p>
    <w:p w:rsidR="000979DF" w:rsidRPr="000979DF" w:rsidRDefault="000979DF" w:rsidP="000979DF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979DF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D---E---Z--</w:t>
            </w:r>
          </w:p>
        </w:tc>
      </w:tr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-C-D-Z-G-A-</w:t>
            </w:r>
          </w:p>
        </w:tc>
      </w:tr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--O---I---G</w:t>
            </w:r>
          </w:p>
        </w:tc>
      </w:tr>
    </w:tbl>
    <w:p w:rsidR="000979DF" w:rsidRPr="000979DF" w:rsidRDefault="000979DF" w:rsidP="0071267A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="Trebuchet MS" w:eastAsia="Times New Roman" w:hAnsi="Trebuchet MS" w:cs="Times New Roman"/>
          <w:color w:val="212529"/>
          <w:sz w:val="19"/>
          <w:szCs w:val="19"/>
        </w:rPr>
        <w:t xml:space="preserve">— 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Read the letters along the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zigzag 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path to reconstruct the original message.</w:t>
      </w:r>
    </w:p>
    <w:p w:rsidR="000979DF" w:rsidRPr="000979DF" w:rsidRDefault="000979DF" w:rsidP="0071267A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lastRenderedPageBreak/>
        <w:t>Example: The plain text is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DCODEZIGZAG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.</w:t>
      </w:r>
    </w:p>
    <w:p w:rsidR="000979DF" w:rsidRDefault="000979DF"/>
    <w:p w:rsidR="00611A90" w:rsidRDefault="0071267A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PUZZLE 1</w:t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(Height =3</w:t>
      </w:r>
      <w:proofErr w:type="gramStart"/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) 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</w:t>
      </w:r>
      <w:proofErr w:type="gramEnd"/>
    </w:p>
    <w:p w:rsidR="0071267A" w:rsidRDefault="0071267A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="Lucida Console" w:hAnsi="Lucida Console"/>
          <w:color w:val="000000"/>
          <w:shd w:val="clear" w:color="auto" w:fill="F8EFD3"/>
        </w:rPr>
        <w:t>PASOOIAIGRVCINTPINLTSBSCIHIYOTAIART</w:t>
      </w:r>
    </w:p>
    <w:p w:rsidR="0071267A" w:rsidRPr="0071267A" w:rsidRDefault="0071267A" w:rsidP="0071267A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Answer: 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Privacy is not optional—it is a basic right.</w:t>
      </w:r>
    </w:p>
    <w:p w:rsidR="000B5C42" w:rsidRDefault="000B5C42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71267A" w:rsidRDefault="0071267A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PUZZLE 2</w:t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 (Height =4)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</w:t>
      </w:r>
    </w:p>
    <w:p w:rsidR="0071267A" w:rsidRPr="0071267A" w:rsidRDefault="0071267A" w:rsidP="002F6DF0">
      <w:pPr>
        <w:rPr>
          <w:rFonts w:ascii="Lucida Console" w:hAnsi="Lucida Console"/>
          <w:color w:val="000000"/>
          <w:shd w:val="clear" w:color="auto" w:fill="F8EFD3"/>
        </w:rPr>
      </w:pPr>
      <w:r w:rsidRPr="0071267A">
        <w:rPr>
          <w:rFonts w:ascii="Lucida Console" w:hAnsi="Lucida Console"/>
          <w:color w:val="000000"/>
          <w:shd w:val="clear" w:color="auto" w:fill="F8EFD3"/>
        </w:rPr>
        <w:t>TNESHGLUHIGRWIEGINESYGIIKAIALNUSARUMSDDNFLODOIE</w:t>
      </w:r>
    </w:p>
    <w:p w:rsidR="0071267A" w:rsidRDefault="0071267A" w:rsidP="002F6DF0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</w:p>
    <w:p w:rsidR="0071267A" w:rsidRDefault="0071267A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Answer: 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Thinking a firewall is enough </w:t>
      </w:r>
      <w:proofErr w:type="gramStart"/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is</w:t>
      </w:r>
      <w:proofErr w:type="gramEnd"/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 dangerously misguided.</w:t>
      </w:r>
    </w:p>
    <w:p w:rsidR="000B5C42" w:rsidRDefault="000B5C42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5066D3" w:rsidRDefault="000B5C42" w:rsidP="000B5C42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  <w:r>
        <w:rPr>
          <w:bCs w:val="0"/>
          <w:color w:val="365F91" w:themeColor="accent1" w:themeShade="BF"/>
          <w:sz w:val="28"/>
          <w:szCs w:val="28"/>
        </w:rPr>
        <w:br w:type="page"/>
      </w:r>
      <w:proofErr w:type="spellStart"/>
      <w:r w:rsidR="005066D3">
        <w:rPr>
          <w:color w:val="365F91" w:themeColor="accent1" w:themeShade="BF"/>
          <w:sz w:val="28"/>
          <w:szCs w:val="28"/>
        </w:rPr>
        <w:lastRenderedPageBreak/>
        <w:t>Atbash</w:t>
      </w:r>
      <w:proofErr w:type="spellEnd"/>
      <w:r w:rsidR="005066D3">
        <w:rPr>
          <w:color w:val="365F91" w:themeColor="accent1" w:themeShade="BF"/>
          <w:sz w:val="28"/>
          <w:szCs w:val="28"/>
        </w:rPr>
        <w:t xml:space="preserve"> Cipher</w:t>
      </w:r>
      <w:r w:rsidR="005066D3" w:rsidRPr="00611A90">
        <w:rPr>
          <w:color w:val="365F91" w:themeColor="accent1" w:themeShade="BF"/>
          <w:sz w:val="28"/>
          <w:szCs w:val="28"/>
        </w:rPr>
        <w:t xml:space="preserve"> </w:t>
      </w:r>
    </w:p>
    <w:p w:rsidR="005066D3" w:rsidRDefault="005066D3" w:rsidP="000B5C42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</w:p>
    <w:p w:rsidR="005066D3" w:rsidRDefault="005066D3" w:rsidP="000B5C42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</w:p>
    <w:p w:rsidR="000B5C42" w:rsidRPr="000B5C42" w:rsidRDefault="000B5C42" w:rsidP="000B5C42">
      <w:pPr>
        <w:pStyle w:val="Heading3"/>
        <w:shd w:val="clear" w:color="auto" w:fill="FCF8EA"/>
        <w:spacing w:before="60" w:after="60" w:line="300" w:lineRule="atLeast"/>
        <w:rPr>
          <w:rFonts w:ascii="Trebuchet MS" w:eastAsia="Times New Roman" w:hAnsi="Trebuchet MS" w:cs="Times New Roman"/>
          <w:color w:val="7C7A02"/>
          <w:sz w:val="23"/>
          <w:szCs w:val="23"/>
        </w:rPr>
      </w:pPr>
      <w:r w:rsidRPr="000B5C42">
        <w:rPr>
          <w:rFonts w:ascii="Trebuchet MS" w:eastAsia="Times New Roman" w:hAnsi="Trebuchet MS" w:cs="Times New Roman"/>
          <w:color w:val="7C7A02"/>
          <w:sz w:val="23"/>
          <w:szCs w:val="23"/>
        </w:rPr>
        <w:t xml:space="preserve">What is </w:t>
      </w:r>
      <w:proofErr w:type="spellStart"/>
      <w:r w:rsidRPr="000B5C42">
        <w:rPr>
          <w:rFonts w:ascii="Trebuchet MS" w:eastAsia="Times New Roman" w:hAnsi="Trebuchet MS" w:cs="Times New Roman"/>
          <w:color w:val="7C7A02"/>
          <w:sz w:val="23"/>
          <w:szCs w:val="23"/>
        </w:rPr>
        <w:t>Atbash</w:t>
      </w:r>
      <w:proofErr w:type="spellEnd"/>
      <w:r w:rsidRPr="000B5C42">
        <w:rPr>
          <w:rFonts w:ascii="Trebuchet MS" w:eastAsia="Times New Roman" w:hAnsi="Trebuchet MS" w:cs="Times New Roman"/>
          <w:color w:val="7C7A02"/>
          <w:sz w:val="23"/>
          <w:szCs w:val="23"/>
        </w:rPr>
        <w:t xml:space="preserve"> cipher? (Definition)</w:t>
      </w:r>
    </w:p>
    <w:p w:rsidR="000B5C42" w:rsidRPr="000B5C42" w:rsidRDefault="000B5C42" w:rsidP="000B5C42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proofErr w:type="spellStart"/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Atbash</w:t>
      </w:r>
      <w:proofErr w:type="spellEnd"/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cipher (also called </w:t>
      </w:r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mirror cipher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or </w:t>
      </w:r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backwards alphabet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or </w:t>
      </w:r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reverse alphabet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) is the name given to a </w:t>
      </w:r>
      <w:proofErr w:type="spellStart"/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fldChar w:fldCharType="begin"/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instrText xml:space="preserve"> HYPERLINK "https://www.dcode.fr/monoalphabetic-substitution" </w:instrTex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fldChar w:fldCharType="separate"/>
      </w:r>
      <w:r w:rsidRPr="000B5C42">
        <w:rPr>
          <w:rFonts w:ascii="Trebuchet MS" w:eastAsia="Times New Roman" w:hAnsi="Trebuchet MS" w:cs="Times New Roman"/>
          <w:b/>
          <w:bCs/>
          <w:color w:val="BF0000"/>
          <w:sz w:val="19"/>
          <w:szCs w:val="19"/>
          <w:u w:val="single"/>
        </w:rPr>
        <w:t>monoalphabetical</w:t>
      </w:r>
      <w:proofErr w:type="spellEnd"/>
      <w:r w:rsidRPr="000B5C42">
        <w:rPr>
          <w:rFonts w:ascii="Trebuchet MS" w:eastAsia="Times New Roman" w:hAnsi="Trebuchet MS" w:cs="Times New Roman"/>
          <w:b/>
          <w:bCs/>
          <w:color w:val="BF0000"/>
          <w:sz w:val="19"/>
          <w:szCs w:val="19"/>
          <w:u w:val="single"/>
        </w:rPr>
        <w:t xml:space="preserve"> substitution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fldChar w:fldCharType="end"/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cipher which owes its name and origins to the Hebrew alphabet.</w:t>
      </w:r>
    </w:p>
    <w:p w:rsidR="000B5C42" w:rsidRPr="000B5C42" w:rsidRDefault="000B5C42" w:rsidP="000B5C42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proofErr w:type="spellStart"/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Atbash</w:t>
      </w:r>
      <w:proofErr w:type="spellEnd"/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replaces each letter with its symmetrical one in the alphabet, that is,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A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becomes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Z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,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B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becomes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Y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, and so on.</w:t>
      </w:r>
    </w:p>
    <w:p w:rsidR="000B5C42" w:rsidRPr="000B5C42" w:rsidRDefault="000B5C42" w:rsidP="000B5C42">
      <w:pPr>
        <w:shd w:val="clear" w:color="auto" w:fill="FCF8EA"/>
        <w:spacing w:before="60" w:after="60" w:line="300" w:lineRule="atLeast"/>
        <w:outlineLvl w:val="2"/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</w:pPr>
      <w:r w:rsidRPr="000B5C42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 xml:space="preserve">How to encrypt using </w:t>
      </w:r>
      <w:proofErr w:type="spellStart"/>
      <w:r w:rsidRPr="000B5C42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>Atbash</w:t>
      </w:r>
      <w:proofErr w:type="spellEnd"/>
      <w:r w:rsidRPr="000B5C42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 xml:space="preserve"> cipher?</w:t>
      </w:r>
    </w:p>
    <w:p w:rsidR="000B5C42" w:rsidRPr="000B5C42" w:rsidRDefault="000B5C42" w:rsidP="000B5C42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proofErr w:type="spellStart"/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Atbash</w:t>
      </w:r>
      <w:proofErr w:type="spellEnd"/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encryption uses a substitution alphabet and its reciprocal, a </w:t>
      </w:r>
      <w:hyperlink r:id="rId28" w:history="1">
        <w:r w:rsidRPr="000B5C42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combination</w:t>
        </w:r>
      </w:hyperlink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of the normal alphabet and its </w:t>
      </w:r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reverse alphabet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(mirrored).</w:t>
      </w:r>
    </w:p>
    <w:p w:rsidR="000B5C42" w:rsidRPr="000B5C42" w:rsidRDefault="000B5C42" w:rsidP="000B5C42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B5C42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 xml:space="preserve"> The </w:t>
      </w:r>
      <w:proofErr w:type="spellStart"/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latin</w:t>
      </w:r>
      <w:proofErr w:type="spellEnd"/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 xml:space="preserve"> alphabet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ABCDEFGHIJKLMNOPQRSTUVWXYZ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and its reverse: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ZYXWVUTSRQPONMLKJIHGFEDCBA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are combine in the substitution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2850"/>
      </w:tblGrid>
      <w:tr w:rsidR="000B5C42" w:rsidRPr="000B5C42" w:rsidTr="000B5C4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B5C42" w:rsidRPr="000B5C42" w:rsidRDefault="000B5C42" w:rsidP="000B5C42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B5C42">
              <w:rPr>
                <w:rFonts w:ascii="Lucida Console" w:eastAsia="Times New Roman" w:hAnsi="Lucida Console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B5C42" w:rsidRPr="000B5C42" w:rsidRDefault="000B5C42" w:rsidP="000B5C42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B5C42">
              <w:rPr>
                <w:rFonts w:ascii="Lucida Console" w:eastAsia="Times New Roman" w:hAnsi="Lucida Console" w:cs="Times New Roman"/>
                <w:sz w:val="18"/>
                <w:szCs w:val="18"/>
              </w:rPr>
              <w:t>ABCDEFGHIJKLMNOPQRSTUVWXYZ</w:t>
            </w:r>
          </w:p>
        </w:tc>
      </w:tr>
      <w:tr w:rsidR="000B5C42" w:rsidRPr="000B5C42" w:rsidTr="000B5C4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B5C42" w:rsidRPr="000B5C42" w:rsidRDefault="000B5C42" w:rsidP="000B5C42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B5C42">
              <w:rPr>
                <w:rFonts w:ascii="Lucida Console" w:eastAsia="Times New Roman" w:hAnsi="Lucida Console" w:cs="Times New Roman"/>
                <w:sz w:val="18"/>
                <w:szCs w:val="18"/>
              </w:rPr>
              <w:t>Reverse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B5C42" w:rsidRPr="000B5C42" w:rsidRDefault="000B5C42" w:rsidP="000B5C42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B5C42">
              <w:rPr>
                <w:rFonts w:ascii="Lucida Console" w:eastAsia="Times New Roman" w:hAnsi="Lucida Console" w:cs="Times New Roman"/>
                <w:sz w:val="18"/>
                <w:szCs w:val="18"/>
              </w:rPr>
              <w:t>ZYXWVUTSRQPONMLKJIHGFEDCBA</w:t>
            </w:r>
          </w:p>
        </w:tc>
      </w:tr>
    </w:tbl>
    <w:p w:rsidR="000B5C42" w:rsidRPr="000B5C42" w:rsidRDefault="000B5C42" w:rsidP="000B5C42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Encryption consists in </w:t>
      </w:r>
      <w:hyperlink r:id="rId29" w:history="1">
        <w:r w:rsidRPr="000B5C42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replacing letters</w:t>
        </w:r>
      </w:hyperlink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from the first with letters from the other one, with is equivalent to replace the first letter of the alphabet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A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with the last one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Z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, the second one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B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with the penultimate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Y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etc.</w:t>
      </w:r>
    </w:p>
    <w:p w:rsidR="000B5C42" w:rsidRPr="000B5C42" w:rsidRDefault="000B5C42" w:rsidP="000B5C42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B5C42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MIRROR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becomes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NRIILI</w:t>
      </w:r>
    </w:p>
    <w:p w:rsidR="000B5C42" w:rsidRPr="000B5C42" w:rsidRDefault="000B5C42" w:rsidP="000B5C42">
      <w:pPr>
        <w:shd w:val="clear" w:color="auto" w:fill="FCF8EA"/>
        <w:spacing w:before="60" w:after="60" w:line="300" w:lineRule="atLeast"/>
        <w:outlineLvl w:val="2"/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</w:pPr>
      <w:r w:rsidRPr="000B5C42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 xml:space="preserve">How to decrypt </w:t>
      </w:r>
      <w:proofErr w:type="spellStart"/>
      <w:r w:rsidRPr="000B5C42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>Atbash</w:t>
      </w:r>
      <w:proofErr w:type="spellEnd"/>
      <w:r w:rsidRPr="000B5C42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 xml:space="preserve"> cipher?</w:t>
      </w:r>
    </w:p>
    <w:p w:rsidR="000B5C42" w:rsidRPr="000B5C42" w:rsidRDefault="000B5C42" w:rsidP="000B5C42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Decryption is identical to encryption because of the reversible alphabet (due to the symmetry of the </w:t>
      </w:r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backwards alphabet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)</w:t>
      </w:r>
    </w:p>
    <w:p w:rsidR="000B5C42" w:rsidRPr="000B5C42" w:rsidRDefault="000B5C42" w:rsidP="000B5C42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B5C42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ZGYZHS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is decrypted </w:t>
      </w:r>
      <w:r w:rsidRPr="000B5C42">
        <w:rPr>
          <w:rFonts w:ascii="Lucida Console" w:eastAsia="Times New Roman" w:hAnsi="Lucida Console" w:cs="Courier New"/>
          <w:b/>
          <w:bCs/>
          <w:color w:val="212529"/>
          <w:sz w:val="19"/>
          <w:szCs w:val="19"/>
        </w:rPr>
        <w:t>ATBASH</w:t>
      </w:r>
    </w:p>
    <w:p w:rsidR="000B5C42" w:rsidRDefault="000B5C42" w:rsidP="000B5C42">
      <w:pPr>
        <w:pStyle w:val="Heading3"/>
        <w:shd w:val="clear" w:color="auto" w:fill="FCF8EA"/>
        <w:spacing w:before="60" w:after="60" w:line="300" w:lineRule="atLeast"/>
        <w:rPr>
          <w:bCs w:val="0"/>
          <w:color w:val="365F91" w:themeColor="accent1" w:themeShade="BF"/>
          <w:sz w:val="28"/>
          <w:szCs w:val="28"/>
        </w:rPr>
      </w:pPr>
    </w:p>
    <w:p w:rsidR="000B5C42" w:rsidRDefault="000B5C42" w:rsidP="000B5C42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PUZZLE 1:</w:t>
      </w:r>
    </w:p>
    <w:p w:rsidR="000B5C42" w:rsidRDefault="003A1C36" w:rsidP="000B5C42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Szxpvih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wlm’g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mvvw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blfi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urmtvikirmg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,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qfhg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gsv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wzgz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gszg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ivkivhvmgh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rg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.</w:t>
      </w:r>
    </w:p>
    <w:p w:rsidR="000B5C42" w:rsidRPr="0071267A" w:rsidRDefault="000B5C42" w:rsidP="000B5C42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Answer: </w:t>
      </w:r>
      <w:r w:rsidR="003A1C36">
        <w:rPr>
          <w:rFonts w:ascii="Lato" w:hAnsi="Lato"/>
          <w:color w:val="000000"/>
          <w:sz w:val="26"/>
          <w:szCs w:val="26"/>
          <w:shd w:val="clear" w:color="auto" w:fill="FFFFFF"/>
        </w:rPr>
        <w:t>Hackers don’t need your fingerprint, just the data that represents it.</w:t>
      </w:r>
    </w:p>
    <w:p w:rsidR="000B5C42" w:rsidRDefault="000B5C42" w:rsidP="000B5C42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0B5C42" w:rsidRDefault="000B5C42" w:rsidP="000B5C42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PUZZLE 2:</w:t>
      </w:r>
    </w:p>
    <w:p w:rsidR="000B5C42" w:rsidRDefault="003A1C36" w:rsidP="000B5C42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Szxpvih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wlm’g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mvvw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blfi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urmtvikirmg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,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qfhg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gsv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wzgz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gszg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ivkivhvmgh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rg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.</w:t>
      </w:r>
    </w:p>
    <w:p w:rsidR="000B5C42" w:rsidRDefault="000B5C42" w:rsidP="000B5C42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Answer: </w:t>
      </w:r>
      <w:r w:rsidR="003A1C36">
        <w:rPr>
          <w:rFonts w:ascii="Lato" w:hAnsi="Lato"/>
          <w:color w:val="000000"/>
          <w:sz w:val="26"/>
          <w:szCs w:val="26"/>
          <w:shd w:val="clear" w:color="auto" w:fill="FFFFFF"/>
        </w:rPr>
        <w:t>Only boring lives can afford to give up privacy.</w:t>
      </w:r>
    </w:p>
    <w:p w:rsidR="005066D3" w:rsidRDefault="003A1C36" w:rsidP="005066D3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  <w:r>
        <w:rPr>
          <w:bCs w:val="0"/>
          <w:color w:val="365F91" w:themeColor="accent1" w:themeShade="BF"/>
          <w:sz w:val="28"/>
          <w:szCs w:val="28"/>
        </w:rPr>
        <w:br w:type="page"/>
      </w:r>
      <w:r w:rsidR="005066D3">
        <w:rPr>
          <w:color w:val="365F91" w:themeColor="accent1" w:themeShade="BF"/>
          <w:sz w:val="28"/>
          <w:szCs w:val="28"/>
        </w:rPr>
        <w:lastRenderedPageBreak/>
        <w:t xml:space="preserve">Polybius </w:t>
      </w:r>
    </w:p>
    <w:p w:rsidR="005066D3" w:rsidRDefault="005066D3" w:rsidP="005066D3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</w:p>
    <w:p w:rsidR="005066D3" w:rsidRDefault="005066D3" w:rsidP="005066D3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</w:p>
    <w:p w:rsidR="005066D3" w:rsidRPr="005066D3" w:rsidRDefault="005066D3" w:rsidP="005066D3">
      <w:pPr>
        <w:pStyle w:val="Heading3"/>
        <w:shd w:val="clear" w:color="auto" w:fill="FCF8EA"/>
        <w:spacing w:before="60" w:after="60" w:line="300" w:lineRule="atLeast"/>
        <w:rPr>
          <w:rFonts w:ascii="Trebuchet MS" w:eastAsia="Times New Roman" w:hAnsi="Trebuchet MS" w:cs="Times New Roman"/>
          <w:color w:val="7C7A02"/>
          <w:sz w:val="23"/>
          <w:szCs w:val="23"/>
        </w:rPr>
      </w:pPr>
      <w:r w:rsidRPr="00611A90">
        <w:rPr>
          <w:color w:val="365F91" w:themeColor="accent1" w:themeShade="BF"/>
          <w:sz w:val="28"/>
          <w:szCs w:val="28"/>
        </w:rPr>
        <w:t xml:space="preserve"> </w:t>
      </w:r>
      <w:r w:rsidRPr="005066D3">
        <w:rPr>
          <w:rFonts w:ascii="Trebuchet MS" w:eastAsia="Times New Roman" w:hAnsi="Trebuchet MS" w:cs="Times New Roman"/>
          <w:color w:val="7C7A02"/>
          <w:sz w:val="23"/>
          <w:szCs w:val="23"/>
        </w:rPr>
        <w:t>What is the Polybius cipher? (</w:t>
      </w:r>
      <w:proofErr w:type="spellStart"/>
      <w:r w:rsidRPr="005066D3">
        <w:rPr>
          <w:rFonts w:ascii="Trebuchet MS" w:eastAsia="Times New Roman" w:hAnsi="Trebuchet MS" w:cs="Times New Roman"/>
          <w:color w:val="7C7A02"/>
          <w:sz w:val="23"/>
          <w:szCs w:val="23"/>
        </w:rPr>
        <w:t>Définition</w:t>
      </w:r>
      <w:proofErr w:type="spellEnd"/>
      <w:r w:rsidRPr="005066D3">
        <w:rPr>
          <w:rFonts w:ascii="Trebuchet MS" w:eastAsia="Times New Roman" w:hAnsi="Trebuchet MS" w:cs="Times New Roman"/>
          <w:color w:val="7C7A02"/>
          <w:sz w:val="23"/>
          <w:szCs w:val="23"/>
        </w:rPr>
        <w:t>)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The </w:t>
      </w:r>
      <w:r w:rsidRPr="005066D3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Polybius cipher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is a substitution cipher using a grid (the </w:t>
      </w:r>
      <w:r w:rsidRPr="005066D3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Polybius square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). Invented in ancient times by the Greek general </w:t>
      </w:r>
      <w:r w:rsidRPr="005066D3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Polybius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it transforms each letter into a pair of coordinates according to its position in the grid.</w:t>
      </w:r>
    </w:p>
    <w:p w:rsidR="005066D3" w:rsidRPr="005066D3" w:rsidRDefault="005066D3" w:rsidP="005066D3">
      <w:pPr>
        <w:shd w:val="clear" w:color="auto" w:fill="FCF8EA"/>
        <w:spacing w:before="60" w:after="60" w:line="300" w:lineRule="atLeast"/>
        <w:outlineLvl w:val="2"/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</w:pPr>
      <w:r w:rsidRPr="005066D3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>How to encrypt using Polybius cipher?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The </w:t>
      </w:r>
      <w:r w:rsidRPr="005066D3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Polybius square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cipher uses a 5x5 grid of letters with rows and columns marked with numerical coordinates from 1 to 5.</w:t>
      </w:r>
    </w:p>
    <w:p w:rsidR="005066D3" w:rsidRPr="005066D3" w:rsidRDefault="005066D3" w:rsidP="005066D3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</w:p>
    <w:tbl>
      <w:tblPr>
        <w:tblW w:w="2148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</w:tblGrid>
      <w:tr w:rsidR="005066D3" w:rsidRPr="005066D3" w:rsidTr="005066D3">
        <w:trPr>
          <w:trHeight w:val="278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U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</w:tr>
    </w:tbl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— Associate each letter with a pair of numbers corresponding to its coordinates in the grid (row, column).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— Replace each letter of the plain text with its pair of numbers to obtain the encrypted message.</w:t>
      </w:r>
    </w:p>
    <w:p w:rsidR="005066D3" w:rsidRPr="005066D3" w:rsidRDefault="005066D3" w:rsidP="005066D3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Encode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DCODE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with the grid above: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D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is located in row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1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column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4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it is coded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14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;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C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is located in row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1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column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3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it is coded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13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. The encrypted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DCODE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message is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14,13,34,14,15</w:t>
      </w:r>
    </w:p>
    <w:p w:rsidR="005066D3" w:rsidRPr="005066D3" w:rsidRDefault="005066D3" w:rsidP="005066D3">
      <w:pPr>
        <w:shd w:val="clear" w:color="auto" w:fill="FCF8EA"/>
        <w:spacing w:before="60" w:after="60" w:line="300" w:lineRule="atLeast"/>
        <w:outlineLvl w:val="2"/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</w:pPr>
      <w:r w:rsidRPr="005066D3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>How to generate Polybius' square grid?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The grid is limited to 25 letters while the Latin alphabet has 26, so one letter must be omitted. Usually,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I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and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J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merge to fit in the 25 boxes, but sometimes it is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U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and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V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or even the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Z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that is omitted.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In </w:t>
      </w:r>
      <w:hyperlink r:id="rId30" w:history="1">
        <w:r w:rsidRPr="005066D3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addition</w:t>
        </w:r>
      </w:hyperlink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the position of the letters in the grid defines the encrypted message, it is recommended to mix the letters in the grid, one method is to use a password to generate a </w:t>
      </w:r>
      <w:hyperlink r:id="rId31" w:history="1">
        <w:r w:rsidRPr="005066D3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disordered alphabet</w:t>
        </w:r>
      </w:hyperlink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that will be used to fill the grid.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In his original version, </w:t>
      </w:r>
      <w:r w:rsidRPr="005066D3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Polybius 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describes the grid with 24 characters of the </w:t>
      </w:r>
      <w:hyperlink r:id="rId32" w:history="1">
        <w:r w:rsidRPr="005066D3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Greek alphabet</w:t>
        </w:r>
      </w:hyperlink>
    </w:p>
    <w:tbl>
      <w:tblPr>
        <w:tblW w:w="2226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</w:tblGrid>
      <w:tr w:rsidR="005066D3" w:rsidRPr="005066D3" w:rsidTr="005066D3">
        <w:trPr>
          <w:trHeight w:val="289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5066D3" w:rsidRPr="005066D3" w:rsidTr="005066D3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Γ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</w:tr>
      <w:tr w:rsidR="005066D3" w:rsidRPr="005066D3" w:rsidTr="005066D3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</w:tr>
      <w:tr w:rsidR="005066D3" w:rsidRPr="005066D3" w:rsidTr="005066D3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Λ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</w:tr>
      <w:tr w:rsidR="005066D3" w:rsidRPr="005066D3" w:rsidTr="005066D3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Σ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</w:tr>
      <w:tr w:rsidR="005066D3" w:rsidRPr="005066D3" w:rsidTr="005066D3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Φ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Ψ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Ω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</w:p>
        </w:tc>
      </w:tr>
    </w:tbl>
    <w:p w:rsidR="005066D3" w:rsidRPr="005066D3" w:rsidRDefault="005066D3" w:rsidP="005066D3">
      <w:pPr>
        <w:shd w:val="clear" w:color="auto" w:fill="FCF8EA"/>
        <w:spacing w:before="60" w:after="60" w:line="300" w:lineRule="atLeast"/>
        <w:outlineLvl w:val="2"/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</w:pPr>
      <w:r w:rsidRPr="005066D3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>How to decrypt Polybius cipher?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Polybius 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decryption requires to know the grid and consists in a substitution of couples of coordinates by the corresponding letter in the grid.</w:t>
      </w:r>
    </w:p>
    <w:p w:rsidR="005066D3" w:rsidRPr="005066D3" w:rsidRDefault="005066D3" w:rsidP="005066D3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lastRenderedPageBreak/>
        <w:t>Example: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The message to decrypt is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351332542114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with the grid (created with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DCODE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as key and without letter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J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):</w:t>
      </w:r>
    </w:p>
    <w:tbl>
      <w:tblPr>
        <w:tblW w:w="2238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373"/>
        <w:gridCol w:w="373"/>
        <w:gridCol w:w="373"/>
        <w:gridCol w:w="373"/>
        <w:gridCol w:w="373"/>
      </w:tblGrid>
      <w:tr w:rsidR="005066D3" w:rsidRPr="005066D3" w:rsidTr="005066D3">
        <w:trPr>
          <w:trHeight w:val="278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U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</w:tr>
    </w:tbl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hyperlink r:id="rId33" w:history="1">
        <w:r w:rsidRPr="005066D3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Split the message</w:t>
        </w:r>
      </w:hyperlink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in </w:t>
      </w:r>
      <w:hyperlink r:id="rId34" w:history="1">
        <w:r w:rsidRPr="005066D3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bigrams</w:t>
        </w:r>
      </w:hyperlink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couples of numbers that are the coordinates of each plain text letter.</w:t>
      </w:r>
    </w:p>
    <w:p w:rsidR="005066D3" w:rsidRPr="005066D3" w:rsidRDefault="005066D3" w:rsidP="005066D3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35,13,32,54,21,14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35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stands for 3rd row, 5th column, so letter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P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and so on. The plain message is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POLYBE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.</w:t>
      </w:r>
    </w:p>
    <w:p w:rsidR="005066D3" w:rsidRDefault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5066D3" w:rsidRDefault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5066D3" w:rsidRDefault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5066D3" w:rsidRDefault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5066D3" w:rsidRDefault="005066D3" w:rsidP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PUZZLE 1:</w:t>
      </w:r>
    </w:p>
    <w:p w:rsidR="003A1C36" w:rsidRDefault="003A1C36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113211441545424323111325435443441532433542342115434324343311314323111325351534353115</w:t>
      </w:r>
    </w:p>
    <w:p w:rsidR="005066D3" w:rsidRPr="005066D3" w:rsidRDefault="005066D3">
      <w:pPr>
        <w:rPr>
          <w:rFonts w:ascii="Lato" w:hAnsi="Lato"/>
          <w:color w:val="000000"/>
          <w:sz w:val="26"/>
          <w:szCs w:val="26"/>
          <w:shd w:val="clear" w:color="auto" w:fill="FFFFFF"/>
        </w:rPr>
      </w:pPr>
      <w:r w:rsidRPr="005066D3">
        <w:rPr>
          <w:rFonts w:ascii="Lato" w:hAnsi="Lato"/>
          <w:color w:val="000000"/>
          <w:sz w:val="26"/>
          <w:szCs w:val="26"/>
          <w:shd w:val="clear" w:color="auto" w:fill="FFFFFF"/>
        </w:rPr>
        <w:t>Answer: Amateurs hack systems. Professionals hack people.</w:t>
      </w:r>
    </w:p>
    <w:p w:rsidR="005066D3" w:rsidRDefault="005066D3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</w:p>
    <w:p w:rsidR="005066D3" w:rsidRDefault="005066D3" w:rsidP="005066D3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PUZZLE 2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</w:t>
      </w:r>
      <w:r w:rsidRPr="005066D3"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</w:p>
    <w:p w:rsidR="005066D3" w:rsidRDefault="005066D3" w:rsidP="005066D3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</w:p>
    <w:p w:rsidR="005066D3" w:rsidRDefault="005066D3" w:rsidP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113211441545424323111325435443441532433542342115434324343311314323111325351534353115</w:t>
      </w:r>
    </w:p>
    <w:p w:rsidR="005066D3" w:rsidRDefault="005066D3" w:rsidP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0B5C42" w:rsidRDefault="005066D3" w:rsidP="002F6DF0">
      <w:pPr>
        <w:rPr>
          <w:rFonts w:ascii="Lato" w:hAnsi="Lato"/>
          <w:color w:val="000000"/>
          <w:sz w:val="26"/>
          <w:szCs w:val="26"/>
          <w:shd w:val="clear" w:color="auto" w:fill="FFFFFF"/>
        </w:rPr>
      </w:pPr>
      <w:r>
        <w:rPr>
          <w:rFonts w:ascii="Lato" w:hAnsi="Lato"/>
          <w:color w:val="000000"/>
          <w:sz w:val="26"/>
          <w:szCs w:val="26"/>
          <w:shd w:val="clear" w:color="auto" w:fill="FFFFFF"/>
        </w:rPr>
        <w:t xml:space="preserve">Answer: </w:t>
      </w:r>
      <w:r>
        <w:rPr>
          <w:rFonts w:ascii="Lato" w:hAnsi="Lato"/>
          <w:color w:val="000000"/>
          <w:sz w:val="26"/>
          <w:szCs w:val="26"/>
          <w:shd w:val="clear" w:color="auto" w:fill="FFFFFF"/>
        </w:rPr>
        <w:t>Trust is the ultimate vulnerability in cybersecurity</w:t>
      </w:r>
    </w:p>
    <w:p w:rsidR="00F83EC0" w:rsidRPr="0071267A" w:rsidRDefault="00F83EC0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bookmarkStart w:id="0" w:name="_GoBack"/>
      <w:bookmarkEnd w:id="0"/>
    </w:p>
    <w:sectPr w:rsidR="00F83EC0" w:rsidRPr="007126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79DF"/>
    <w:rsid w:val="000B5C42"/>
    <w:rsid w:val="0015074B"/>
    <w:rsid w:val="0029639D"/>
    <w:rsid w:val="002F6DF0"/>
    <w:rsid w:val="00323E3C"/>
    <w:rsid w:val="00326F90"/>
    <w:rsid w:val="003A1C36"/>
    <w:rsid w:val="005066D3"/>
    <w:rsid w:val="00571885"/>
    <w:rsid w:val="00611A90"/>
    <w:rsid w:val="0071267A"/>
    <w:rsid w:val="0090467F"/>
    <w:rsid w:val="00AA1D8D"/>
    <w:rsid w:val="00B47730"/>
    <w:rsid w:val="00CB0664"/>
    <w:rsid w:val="00F83E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725A6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6D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5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9253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805859893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1074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1442216050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152574375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906652692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0510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1822237494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8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42857">
                      <w:marLeft w:val="0"/>
                      <w:marRight w:val="0"/>
                      <w:marTop w:val="60"/>
                      <w:marBottom w:val="60"/>
                      <w:divBdr>
                        <w:top w:val="dotted" w:sz="6" w:space="0" w:color="BF0000"/>
                        <w:left w:val="none" w:sz="0" w:space="0" w:color="auto"/>
                        <w:bottom w:val="dotted" w:sz="6" w:space="0" w:color="BF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1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123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592670562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2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1889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476996638">
                      <w:marLeft w:val="0"/>
                      <w:marRight w:val="0"/>
                      <w:marTop w:val="60"/>
                      <w:marBottom w:val="60"/>
                      <w:divBdr>
                        <w:top w:val="dotted" w:sz="6" w:space="0" w:color="BF0000"/>
                        <w:left w:val="none" w:sz="0" w:space="0" w:color="auto"/>
                        <w:bottom w:val="dotted" w:sz="6" w:space="0" w:color="BF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4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5949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514611629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9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01396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1096294015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6353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dcode.fr/bigrams" TargetMode="External"/><Relationship Id="rId7" Type="http://schemas.openxmlformats.org/officeDocument/2006/relationships/hyperlink" Target="https://www.dcode.fr/tic-tac-toe-ciph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dcode.fr/text-split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dcode.fr/word-letter-chan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code.fr/rot-ciphe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dcode.fr/greek-letter-numb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dcode.fr/combinations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dcode.fr/deranged-alphabet-gen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dcode.fr/transposition-cipher" TargetMode="External"/><Relationship Id="rId30" Type="http://schemas.openxmlformats.org/officeDocument/2006/relationships/hyperlink" Target="https://www.dcode.fr/big-numbers-addition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B0C9F3-118F-4B55-8AC4-C4E2E6CA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2</cp:revision>
  <dcterms:created xsi:type="dcterms:W3CDTF">2025-07-05T21:51:00Z</dcterms:created>
  <dcterms:modified xsi:type="dcterms:W3CDTF">2025-07-05T21:51:00Z</dcterms:modified>
  <cp:category/>
</cp:coreProperties>
</file>