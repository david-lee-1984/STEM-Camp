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BEE35" w14:textId="77777777" w:rsidR="004F1390" w:rsidRDefault="004F1390" w:rsidP="004F1390">
      <w:pPr>
        <w:pStyle w:val="Heading1"/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</w:pPr>
    </w:p>
    <w:p w14:paraId="58C9B86D" w14:textId="3C59ED4A" w:rsidR="004F1390" w:rsidRDefault="004F1390" w:rsidP="004F1390">
      <w:pPr>
        <w:pStyle w:val="Heading1"/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</w:pPr>
      <w:r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  <w:t>Team Members:</w:t>
      </w:r>
    </w:p>
    <w:p w14:paraId="60F111F6" w14:textId="3E2EA854" w:rsidR="004F1390" w:rsidRDefault="004F1390" w:rsidP="004F1390"/>
    <w:p w14:paraId="1EFC61BB" w14:textId="1A294C3B" w:rsidR="004F1390" w:rsidRDefault="004F1390" w:rsidP="004F1390"/>
    <w:p w14:paraId="3D5E209E" w14:textId="77777777" w:rsidR="004F1390" w:rsidRPr="004F1390" w:rsidRDefault="004F1390" w:rsidP="004F1390"/>
    <w:p w14:paraId="34BB7761" w14:textId="71871269" w:rsidR="004F1390" w:rsidRDefault="004F1390" w:rsidP="004F1390">
      <w:pPr>
        <w:pStyle w:val="Heading1"/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</w:pPr>
      <w:r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  <w:t>Score Sheet</w:t>
      </w:r>
    </w:p>
    <w:p w14:paraId="65DA3EED" w14:textId="1AA003F2" w:rsidR="004F1390" w:rsidRDefault="004F1390" w:rsidP="004F1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F1390" w14:paraId="5CB9C088" w14:textId="77777777" w:rsidTr="004F1390">
        <w:tc>
          <w:tcPr>
            <w:tcW w:w="5395" w:type="dxa"/>
          </w:tcPr>
          <w:p w14:paraId="23E71F1A" w14:textId="338F89F5" w:rsidR="004F1390" w:rsidRPr="004F1390" w:rsidRDefault="004F1390" w:rsidP="004F1390">
            <w:pPr>
              <w:jc w:val="center"/>
              <w:rPr>
                <w:rFonts w:ascii="Arial" w:eastAsia="MS Gothic" w:hAnsi="Arial" w:cs="Arial"/>
                <w:b/>
                <w:sz w:val="36"/>
              </w:rPr>
            </w:pPr>
            <w:r w:rsidRPr="004F1390">
              <w:rPr>
                <w:rFonts w:ascii="Arial" w:eastAsia="MS Gothic" w:hAnsi="Arial" w:cs="Arial"/>
                <w:b/>
                <w:sz w:val="36"/>
              </w:rPr>
              <w:t>Puzzle</w:t>
            </w:r>
          </w:p>
        </w:tc>
        <w:tc>
          <w:tcPr>
            <w:tcW w:w="5395" w:type="dxa"/>
          </w:tcPr>
          <w:p w14:paraId="74A0ED3A" w14:textId="391AC43A" w:rsidR="004F1390" w:rsidRPr="004F1390" w:rsidRDefault="004F1390" w:rsidP="004F1390">
            <w:pPr>
              <w:rPr>
                <w:rFonts w:ascii="Arial" w:eastAsia="MS Gothic" w:hAnsi="Arial" w:cs="Arial"/>
                <w:b/>
                <w:sz w:val="36"/>
              </w:rPr>
            </w:pPr>
            <w:r w:rsidRPr="004F1390">
              <w:rPr>
                <w:rFonts w:ascii="Arial" w:eastAsia="MS Gothic" w:hAnsi="Arial" w:cs="Arial"/>
                <w:b/>
                <w:sz w:val="36"/>
              </w:rPr>
              <w:t>Complete/Correct</w:t>
            </w:r>
          </w:p>
        </w:tc>
      </w:tr>
      <w:tr w:rsidR="004F1390" w14:paraId="1A5688E5" w14:textId="77777777" w:rsidTr="004F1390">
        <w:tc>
          <w:tcPr>
            <w:tcW w:w="5395" w:type="dxa"/>
          </w:tcPr>
          <w:p w14:paraId="5FE3FA32" w14:textId="33F95BAE" w:rsidR="004F1390" w:rsidRPr="004F1390" w:rsidRDefault="004F1390" w:rsidP="004F1390">
            <w:pPr>
              <w:jc w:val="center"/>
              <w:rPr>
                <w:rFonts w:ascii="Arial" w:eastAsia="MS Gothic" w:hAnsi="Arial" w:cs="Arial"/>
                <w:b/>
                <w:sz w:val="36"/>
              </w:rPr>
            </w:pPr>
            <w:r w:rsidRPr="004F1390">
              <w:rPr>
                <w:rFonts w:ascii="Arial" w:eastAsia="MS Gothic" w:hAnsi="Arial" w:cs="Arial"/>
                <w:b/>
                <w:sz w:val="36"/>
              </w:rPr>
              <w:t>1</w:t>
            </w:r>
          </w:p>
        </w:tc>
        <w:tc>
          <w:tcPr>
            <w:tcW w:w="5395" w:type="dxa"/>
          </w:tcPr>
          <w:p w14:paraId="4802467A" w14:textId="77777777" w:rsidR="004F1390" w:rsidRDefault="004F1390" w:rsidP="004F1390"/>
        </w:tc>
      </w:tr>
      <w:tr w:rsidR="004F1390" w14:paraId="0D0C8E80" w14:textId="77777777" w:rsidTr="004F1390">
        <w:tc>
          <w:tcPr>
            <w:tcW w:w="5395" w:type="dxa"/>
          </w:tcPr>
          <w:p w14:paraId="5D1C01FD" w14:textId="7636E692" w:rsidR="004F1390" w:rsidRPr="004F1390" w:rsidRDefault="004F1390" w:rsidP="004F1390">
            <w:pPr>
              <w:jc w:val="center"/>
              <w:rPr>
                <w:rFonts w:ascii="Arial" w:eastAsia="MS Gothic" w:hAnsi="Arial" w:cs="Arial"/>
                <w:b/>
                <w:sz w:val="36"/>
              </w:rPr>
            </w:pPr>
            <w:r w:rsidRPr="004F1390">
              <w:rPr>
                <w:rFonts w:ascii="Arial" w:eastAsia="MS Gothic" w:hAnsi="Arial" w:cs="Arial"/>
                <w:b/>
                <w:sz w:val="36"/>
              </w:rPr>
              <w:t>2</w:t>
            </w:r>
          </w:p>
        </w:tc>
        <w:tc>
          <w:tcPr>
            <w:tcW w:w="5395" w:type="dxa"/>
          </w:tcPr>
          <w:p w14:paraId="168525EC" w14:textId="77777777" w:rsidR="004F1390" w:rsidRDefault="004F1390" w:rsidP="004F1390"/>
        </w:tc>
      </w:tr>
      <w:tr w:rsidR="004F1390" w14:paraId="548B57E8" w14:textId="77777777" w:rsidTr="004F1390">
        <w:tc>
          <w:tcPr>
            <w:tcW w:w="5395" w:type="dxa"/>
          </w:tcPr>
          <w:p w14:paraId="35C38E15" w14:textId="3EEDE569" w:rsidR="004F1390" w:rsidRPr="004F1390" w:rsidRDefault="004F1390" w:rsidP="004F1390">
            <w:pPr>
              <w:jc w:val="center"/>
              <w:rPr>
                <w:rFonts w:ascii="Arial" w:eastAsia="MS Gothic" w:hAnsi="Arial" w:cs="Arial"/>
                <w:b/>
                <w:sz w:val="36"/>
              </w:rPr>
            </w:pPr>
            <w:r w:rsidRPr="004F1390">
              <w:rPr>
                <w:rFonts w:ascii="Arial" w:eastAsia="MS Gothic" w:hAnsi="Arial" w:cs="Arial"/>
                <w:b/>
                <w:sz w:val="36"/>
              </w:rPr>
              <w:t>3</w:t>
            </w:r>
          </w:p>
        </w:tc>
        <w:tc>
          <w:tcPr>
            <w:tcW w:w="5395" w:type="dxa"/>
          </w:tcPr>
          <w:p w14:paraId="2A2E7D58" w14:textId="77777777" w:rsidR="004F1390" w:rsidRDefault="004F1390" w:rsidP="004F1390"/>
        </w:tc>
      </w:tr>
      <w:tr w:rsidR="004F1390" w14:paraId="2330B8DA" w14:textId="77777777" w:rsidTr="004F1390">
        <w:tc>
          <w:tcPr>
            <w:tcW w:w="5395" w:type="dxa"/>
          </w:tcPr>
          <w:p w14:paraId="00B84F4E" w14:textId="12B89931" w:rsidR="004F1390" w:rsidRPr="004F1390" w:rsidRDefault="004F1390" w:rsidP="004F1390">
            <w:pPr>
              <w:jc w:val="center"/>
              <w:rPr>
                <w:rFonts w:ascii="Arial" w:eastAsia="MS Gothic" w:hAnsi="Arial" w:cs="Arial"/>
                <w:b/>
                <w:sz w:val="36"/>
              </w:rPr>
            </w:pPr>
            <w:r w:rsidRPr="004F1390">
              <w:rPr>
                <w:rFonts w:ascii="Arial" w:eastAsia="MS Gothic" w:hAnsi="Arial" w:cs="Arial"/>
                <w:b/>
                <w:sz w:val="36"/>
              </w:rPr>
              <w:t>4</w:t>
            </w:r>
          </w:p>
        </w:tc>
        <w:tc>
          <w:tcPr>
            <w:tcW w:w="5395" w:type="dxa"/>
          </w:tcPr>
          <w:p w14:paraId="39C705A7" w14:textId="77777777" w:rsidR="004F1390" w:rsidRDefault="004F1390" w:rsidP="004F1390"/>
        </w:tc>
      </w:tr>
      <w:tr w:rsidR="004F1390" w14:paraId="22404049" w14:textId="77777777" w:rsidTr="004F1390">
        <w:tc>
          <w:tcPr>
            <w:tcW w:w="5395" w:type="dxa"/>
          </w:tcPr>
          <w:p w14:paraId="1F3058B1" w14:textId="1F699866" w:rsidR="004F1390" w:rsidRPr="004F1390" w:rsidRDefault="004F1390" w:rsidP="004F1390">
            <w:pPr>
              <w:jc w:val="center"/>
              <w:rPr>
                <w:rFonts w:ascii="Arial" w:eastAsia="MS Gothic" w:hAnsi="Arial" w:cs="Arial"/>
                <w:b/>
                <w:sz w:val="36"/>
              </w:rPr>
            </w:pPr>
            <w:r w:rsidRPr="004F1390">
              <w:rPr>
                <w:rFonts w:ascii="Arial" w:eastAsia="MS Gothic" w:hAnsi="Arial" w:cs="Arial"/>
                <w:b/>
                <w:sz w:val="36"/>
              </w:rPr>
              <w:t>5</w:t>
            </w:r>
          </w:p>
        </w:tc>
        <w:tc>
          <w:tcPr>
            <w:tcW w:w="5395" w:type="dxa"/>
          </w:tcPr>
          <w:p w14:paraId="1CC73B72" w14:textId="77777777" w:rsidR="004F1390" w:rsidRDefault="004F1390" w:rsidP="004F1390"/>
        </w:tc>
      </w:tr>
      <w:tr w:rsidR="004F1390" w14:paraId="5F6789C3" w14:textId="77777777" w:rsidTr="004F1390">
        <w:tc>
          <w:tcPr>
            <w:tcW w:w="5395" w:type="dxa"/>
          </w:tcPr>
          <w:p w14:paraId="15EEE905" w14:textId="0B83CC69" w:rsidR="004F1390" w:rsidRPr="004F1390" w:rsidRDefault="004F1390" w:rsidP="004F1390">
            <w:pPr>
              <w:jc w:val="center"/>
              <w:rPr>
                <w:rFonts w:ascii="Arial" w:eastAsia="MS Gothic" w:hAnsi="Arial" w:cs="Arial"/>
                <w:b/>
                <w:sz w:val="36"/>
              </w:rPr>
            </w:pPr>
            <w:r w:rsidRPr="004F1390">
              <w:rPr>
                <w:rFonts w:ascii="Arial" w:eastAsia="MS Gothic" w:hAnsi="Arial" w:cs="Arial"/>
                <w:b/>
                <w:sz w:val="36"/>
              </w:rPr>
              <w:t>6</w:t>
            </w:r>
          </w:p>
        </w:tc>
        <w:tc>
          <w:tcPr>
            <w:tcW w:w="5395" w:type="dxa"/>
          </w:tcPr>
          <w:p w14:paraId="096E16A6" w14:textId="77777777" w:rsidR="004F1390" w:rsidRDefault="004F1390" w:rsidP="004F1390"/>
        </w:tc>
      </w:tr>
      <w:tr w:rsidR="004F1390" w14:paraId="4409CECF" w14:textId="77777777" w:rsidTr="004F1390">
        <w:tc>
          <w:tcPr>
            <w:tcW w:w="5395" w:type="dxa"/>
          </w:tcPr>
          <w:p w14:paraId="221CE52B" w14:textId="33EC2B7C" w:rsidR="004F1390" w:rsidRPr="004F1390" w:rsidRDefault="004F1390" w:rsidP="004F1390">
            <w:pPr>
              <w:jc w:val="center"/>
              <w:rPr>
                <w:rFonts w:ascii="Arial" w:eastAsia="MS Gothic" w:hAnsi="Arial" w:cs="Arial"/>
                <w:b/>
                <w:sz w:val="36"/>
              </w:rPr>
            </w:pPr>
            <w:r w:rsidRPr="004F1390">
              <w:rPr>
                <w:rFonts w:ascii="Arial" w:eastAsia="MS Gothic" w:hAnsi="Arial" w:cs="Arial"/>
                <w:b/>
                <w:sz w:val="36"/>
              </w:rPr>
              <w:t>7</w:t>
            </w:r>
          </w:p>
        </w:tc>
        <w:tc>
          <w:tcPr>
            <w:tcW w:w="5395" w:type="dxa"/>
          </w:tcPr>
          <w:p w14:paraId="4990689B" w14:textId="77777777" w:rsidR="004F1390" w:rsidRDefault="004F1390" w:rsidP="004F1390"/>
        </w:tc>
      </w:tr>
      <w:tr w:rsidR="004F1390" w14:paraId="4E9E7440" w14:textId="77777777" w:rsidTr="004F1390">
        <w:tc>
          <w:tcPr>
            <w:tcW w:w="5395" w:type="dxa"/>
          </w:tcPr>
          <w:p w14:paraId="474FC67F" w14:textId="71328B60" w:rsidR="004F1390" w:rsidRPr="004F1390" w:rsidRDefault="004F1390" w:rsidP="004F1390">
            <w:pPr>
              <w:jc w:val="center"/>
              <w:rPr>
                <w:rFonts w:ascii="Arial" w:eastAsia="MS Gothic" w:hAnsi="Arial" w:cs="Arial"/>
                <w:b/>
                <w:sz w:val="36"/>
              </w:rPr>
            </w:pPr>
            <w:r w:rsidRPr="004F1390">
              <w:rPr>
                <w:rFonts w:ascii="Arial" w:eastAsia="MS Gothic" w:hAnsi="Arial" w:cs="Arial"/>
                <w:b/>
                <w:sz w:val="36"/>
              </w:rPr>
              <w:t>8</w:t>
            </w:r>
          </w:p>
        </w:tc>
        <w:tc>
          <w:tcPr>
            <w:tcW w:w="5395" w:type="dxa"/>
          </w:tcPr>
          <w:p w14:paraId="5A7ED42C" w14:textId="77777777" w:rsidR="004F1390" w:rsidRDefault="004F1390" w:rsidP="004F1390"/>
        </w:tc>
      </w:tr>
    </w:tbl>
    <w:p w14:paraId="07C41789" w14:textId="77777777" w:rsidR="004F1390" w:rsidRPr="004F1390" w:rsidRDefault="004F1390" w:rsidP="004F1390"/>
    <w:p w14:paraId="2EEE9F59" w14:textId="34DA5439" w:rsidR="004F1390" w:rsidRDefault="004F1390" w:rsidP="004F1390"/>
    <w:p w14:paraId="36DDEBC5" w14:textId="63E85717" w:rsidR="004F1390" w:rsidRDefault="004F1390" w:rsidP="004F1390"/>
    <w:p w14:paraId="636200BE" w14:textId="77777777" w:rsidR="004F1390" w:rsidRPr="004F1390" w:rsidRDefault="004F1390" w:rsidP="004F1390"/>
    <w:p w14:paraId="19F16BC3" w14:textId="77777777" w:rsidR="004F1390" w:rsidRDefault="004F1390">
      <w:pPr>
        <w:rPr>
          <w:rFonts w:ascii="Granstander Clean" w:eastAsiaTheme="majorEastAsia" w:hAnsi="Granstander Clean" w:cs="Arial"/>
          <w:sz w:val="40"/>
          <w:szCs w:val="40"/>
          <w:u w:val="single"/>
        </w:rPr>
      </w:pPr>
      <w:r>
        <w:rPr>
          <w:rFonts w:ascii="Granstander Clean" w:hAnsi="Granstander Clean" w:cs="Arial"/>
          <w:b/>
          <w:bCs/>
          <w:sz w:val="40"/>
          <w:szCs w:val="40"/>
          <w:u w:val="single"/>
        </w:rPr>
        <w:br w:type="page"/>
      </w:r>
    </w:p>
    <w:p w14:paraId="73B2BFB7" w14:textId="16DF9204" w:rsidR="0046058E" w:rsidRPr="007A2D9A" w:rsidRDefault="008B4C89" w:rsidP="008B4C89">
      <w:pPr>
        <w:pStyle w:val="Heading1"/>
        <w:jc w:val="center"/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</w:pPr>
      <w:r w:rsidRPr="007A2D9A"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  <w:lastRenderedPageBreak/>
        <w:t>Caesar Cipher</w:t>
      </w:r>
    </w:p>
    <w:p w14:paraId="2610A58C" w14:textId="77777777" w:rsidR="00956C17" w:rsidRDefault="00956C17" w:rsidP="00FC0255">
      <w:pPr>
        <w:rPr>
          <w:rFonts w:ascii="Arial" w:eastAsia="MS Gothic" w:hAnsi="Arial" w:cs="Arial"/>
        </w:rPr>
      </w:pPr>
    </w:p>
    <w:p w14:paraId="39572E34" w14:textId="77777777" w:rsidR="00956C17" w:rsidRDefault="00956C17" w:rsidP="00FC0255">
      <w:pPr>
        <w:rPr>
          <w:rFonts w:ascii="Arial" w:eastAsia="MS Gothic" w:hAnsi="Arial" w:cs="Arial"/>
        </w:rPr>
      </w:pPr>
    </w:p>
    <w:p w14:paraId="1C54A15B" w14:textId="3C919D95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>One clue</w:t>
      </w:r>
      <w:proofErr w:type="gramStart"/>
      <w:r w:rsidRPr="00FC0255">
        <w:rPr>
          <w:rFonts w:ascii="Arial" w:eastAsia="MS Gothic" w:hAnsi="Arial" w:cs="Arial"/>
        </w:rPr>
        <w:t>:  ‘</w:t>
      </w:r>
      <w:proofErr w:type="gramEnd"/>
      <w:r w:rsidRPr="00FC0255">
        <w:rPr>
          <w:rFonts w:ascii="Arial" w:eastAsia="MS Gothic" w:hAnsi="Arial" w:cs="Arial"/>
        </w:rPr>
        <w:t>e’ is the most common character in English language.</w:t>
      </w:r>
    </w:p>
    <w:p w14:paraId="3580D809" w14:textId="19D6211A" w:rsidR="00FC0255" w:rsidRPr="00226573" w:rsidRDefault="00FC0255" w:rsidP="00FC0255">
      <w:pPr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</w:pPr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Puzzle #1</w:t>
      </w:r>
      <w:r w:rsidR="00E17EEC"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 xml:space="preserve"> (</w:t>
      </w:r>
      <w:proofErr w:type="gramStart"/>
      <w:r w:rsidR="00E17EEC"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 xml:space="preserve">ROT </w:t>
      </w:r>
      <w:r w:rsidR="006112B3"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 xml:space="preserve"> </w:t>
      </w:r>
      <w:bookmarkStart w:id="0" w:name="_GoBack"/>
      <w:r w:rsidR="00226573">
        <w:rPr>
          <w:rFonts w:ascii="Segoe UI Symbol" w:eastAsia="MS Gothic" w:hAnsi="Segoe UI Symbol" w:cs="Times New Roman"/>
          <w:bCs/>
          <w:color w:val="365F91" w:themeColor="accent1" w:themeShade="BF"/>
          <w:sz w:val="72"/>
          <w:szCs w:val="28"/>
        </w:rPr>
        <w:t></w:t>
      </w:r>
      <w:bookmarkEnd w:id="0"/>
      <w:proofErr w:type="gramEnd"/>
      <w:r w:rsidR="006112B3"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 xml:space="preserve"> </w:t>
      </w:r>
      <w:r w:rsidR="00E17EEC"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12)</w:t>
      </w:r>
    </w:p>
    <w:p w14:paraId="01489AAB" w14:textId="77245752" w:rsidR="00E17EEC" w:rsidRPr="00E17EEC" w:rsidRDefault="00FC0255" w:rsidP="00E17EEC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>Encrypted:</w:t>
      </w:r>
      <w:r w:rsidR="006C25CB" w:rsidRPr="006C25CB">
        <w:rPr>
          <w:rFonts w:ascii="Arial" w:eastAsia="MS Gothic" w:hAnsi="Arial" w:cs="Arial"/>
          <w:sz w:val="28"/>
          <w:szCs w:val="28"/>
        </w:rPr>
        <w:tab/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Uf’e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zaf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itqftqd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kag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sqf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wzaowqp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paiz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,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uf’e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itqftqd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kag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sqf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gb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>.</w:t>
      </w:r>
    </w:p>
    <w:p w14:paraId="18B9434B" w14:textId="26B91C0A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26756F4C" w14:textId="66D35AA2" w:rsidR="00370910" w:rsidRDefault="00370910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Answer:</w:t>
      </w:r>
    </w:p>
    <w:p w14:paraId="57F73A52" w14:textId="1B52E733" w:rsidR="00370910" w:rsidRDefault="0037091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br w:type="page"/>
      </w:r>
    </w:p>
    <w:p w14:paraId="567C5F2D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2BFF9A0" w14:textId="5BA599B6" w:rsidR="00FC0255" w:rsidRPr="00226573" w:rsidRDefault="00FC0255" w:rsidP="00FC0255">
      <w:pPr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</w:pPr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Puzzle #2</w:t>
      </w:r>
      <w:r w:rsidR="00E17EEC"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 xml:space="preserve"> (ROT </w:t>
      </w:r>
      <w:r w:rsidR="00226573">
        <w:rPr>
          <w:rFonts w:ascii="Segoe UI Symbol" w:eastAsia="MS Gothic" w:hAnsi="Segoe UI Symbol" w:cs="Times New Roman"/>
          <w:bCs/>
          <w:color w:val="365F91" w:themeColor="accent1" w:themeShade="BF"/>
          <w:sz w:val="72"/>
          <w:szCs w:val="28"/>
        </w:rPr>
        <w:t></w:t>
      </w:r>
      <w:r w:rsidR="006112B3"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 xml:space="preserve"> </w:t>
      </w:r>
      <w:r w:rsidR="00E17EEC"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9)</w:t>
      </w:r>
    </w:p>
    <w:p w14:paraId="3811FACA" w14:textId="2764D0AC" w:rsidR="00E17EEC" w:rsidRPr="00E17EEC" w:rsidRDefault="00FC0255" w:rsidP="00E17EEC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 xml:space="preserve">Encrypted: </w:t>
      </w:r>
      <w:r w:rsidR="00E17EEC" w:rsidRPr="00E17EEC">
        <w:rPr>
          <w:rFonts w:ascii="Arial" w:eastAsia="MS Gothic" w:hAnsi="Arial" w:cs="Arial"/>
          <w:sz w:val="28"/>
          <w:szCs w:val="28"/>
        </w:rPr>
        <w:t xml:space="preserve">R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orwm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cqjc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cqn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qjamna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R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fxat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,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cqn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vxan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udlt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R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bnnv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 xml:space="preserve"> cx </w:t>
      </w:r>
      <w:proofErr w:type="spellStart"/>
      <w:r w:rsidR="00E17EEC" w:rsidRPr="00E17EEC">
        <w:rPr>
          <w:rFonts w:ascii="Arial" w:eastAsia="MS Gothic" w:hAnsi="Arial" w:cs="Arial"/>
          <w:sz w:val="28"/>
          <w:szCs w:val="28"/>
        </w:rPr>
        <w:t>qjen</w:t>
      </w:r>
      <w:proofErr w:type="spellEnd"/>
      <w:r w:rsidR="00E17EEC" w:rsidRPr="00E17EEC">
        <w:rPr>
          <w:rFonts w:ascii="Arial" w:eastAsia="MS Gothic" w:hAnsi="Arial" w:cs="Arial"/>
          <w:sz w:val="28"/>
          <w:szCs w:val="28"/>
        </w:rPr>
        <w:t>.</w:t>
      </w:r>
    </w:p>
    <w:p w14:paraId="0CF07B02" w14:textId="77777777" w:rsidR="00226573" w:rsidRDefault="00226573" w:rsidP="00E17EEC">
      <w:pPr>
        <w:rPr>
          <w:rFonts w:ascii="Arial" w:eastAsia="MS Gothic" w:hAnsi="Arial" w:cs="Arial"/>
          <w:sz w:val="28"/>
          <w:szCs w:val="28"/>
        </w:rPr>
      </w:pPr>
    </w:p>
    <w:p w14:paraId="49D85E78" w14:textId="0B09AAF7" w:rsidR="00FC0255" w:rsidRDefault="00E17EEC" w:rsidP="00E17EEC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Answer:</w:t>
      </w:r>
      <w:r>
        <w:rPr>
          <w:rFonts w:ascii="Arial" w:eastAsia="MS Gothic" w:hAnsi="Arial" w:cs="Arial"/>
          <w:sz w:val="28"/>
          <w:szCs w:val="28"/>
        </w:rPr>
        <w:t xml:space="preserve"> </w:t>
      </w:r>
    </w:p>
    <w:p w14:paraId="7EFFF092" w14:textId="5E9AC1EA" w:rsidR="00370910" w:rsidRDefault="0037091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br w:type="page"/>
      </w:r>
    </w:p>
    <w:p w14:paraId="720E1AA7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5A2FD731" w14:textId="46906B5E" w:rsidR="00E17EEC" w:rsidRPr="00226573" w:rsidRDefault="00E17EEC" w:rsidP="00E17EEC">
      <w:pPr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</w:pPr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Puzzle #</w:t>
      </w:r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3</w:t>
      </w:r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 xml:space="preserve"> (ROT </w:t>
      </w:r>
      <w:r w:rsidR="00226573">
        <w:rPr>
          <w:rFonts w:ascii="Segoe UI Symbol" w:eastAsia="MS Gothic" w:hAnsi="Segoe UI Symbol" w:cs="Times New Roman"/>
          <w:bCs/>
          <w:color w:val="365F91" w:themeColor="accent1" w:themeShade="BF"/>
          <w:sz w:val="72"/>
          <w:szCs w:val="28"/>
        </w:rPr>
        <w:t></w:t>
      </w:r>
      <w:r w:rsidR="006112B3"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 xml:space="preserve"> </w:t>
      </w:r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6</w:t>
      </w:r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)</w:t>
      </w:r>
    </w:p>
    <w:p w14:paraId="6C7BFF1B" w14:textId="5EA5A4AF" w:rsidR="00E17EEC" w:rsidRPr="00E17EEC" w:rsidRDefault="00E17EEC" w:rsidP="00E17EEC">
      <w:pPr>
        <w:rPr>
          <w:rFonts w:ascii="Arial" w:eastAsia="MS Gothic" w:hAnsi="Arial" w:cs="Arial"/>
          <w:sz w:val="28"/>
          <w:szCs w:val="28"/>
        </w:rPr>
      </w:pPr>
      <w:r w:rsidRPr="00E17EEC">
        <w:rPr>
          <w:rFonts w:ascii="Arial" w:eastAsia="MS Gothic" w:hAnsi="Arial" w:cs="Arial"/>
          <w:sz w:val="28"/>
          <w:szCs w:val="28"/>
        </w:rPr>
        <w:t xml:space="preserve">Encrypted: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Cnkznkx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eua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znotq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eua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igt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ux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znotq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eua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igt’z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,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eua’xk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E17EEC">
        <w:rPr>
          <w:rFonts w:ascii="Arial" w:eastAsia="MS Gothic" w:hAnsi="Arial" w:cs="Arial"/>
          <w:sz w:val="28"/>
          <w:szCs w:val="28"/>
        </w:rPr>
        <w:t>xomnz</w:t>
      </w:r>
      <w:proofErr w:type="spellEnd"/>
      <w:r w:rsidRPr="00E17EEC">
        <w:rPr>
          <w:rFonts w:ascii="Arial" w:eastAsia="MS Gothic" w:hAnsi="Arial" w:cs="Arial"/>
          <w:sz w:val="28"/>
          <w:szCs w:val="28"/>
        </w:rPr>
        <w:t>.</w:t>
      </w:r>
    </w:p>
    <w:p w14:paraId="38E4651D" w14:textId="77777777" w:rsidR="00226573" w:rsidRDefault="00226573" w:rsidP="00E17EEC">
      <w:pPr>
        <w:rPr>
          <w:rFonts w:ascii="Arial" w:eastAsia="MS Gothic" w:hAnsi="Arial" w:cs="Arial"/>
          <w:sz w:val="28"/>
          <w:szCs w:val="28"/>
        </w:rPr>
      </w:pPr>
    </w:p>
    <w:p w14:paraId="60341EB8" w14:textId="7598DAA4" w:rsidR="00956BDA" w:rsidRDefault="00E17EEC" w:rsidP="00E17EEC">
      <w:pPr>
        <w:rPr>
          <w:rFonts w:ascii="Arial" w:eastAsia="MS Gothic" w:hAnsi="Arial" w:cs="Arial"/>
          <w:sz w:val="28"/>
          <w:szCs w:val="28"/>
        </w:rPr>
      </w:pPr>
      <w:r w:rsidRPr="00E17EEC">
        <w:rPr>
          <w:rFonts w:ascii="Arial" w:eastAsia="MS Gothic" w:hAnsi="Arial" w:cs="Arial"/>
          <w:sz w:val="28"/>
          <w:szCs w:val="28"/>
        </w:rPr>
        <w:t xml:space="preserve">Answer: </w:t>
      </w:r>
    </w:p>
    <w:p w14:paraId="11A9BB58" w14:textId="54489933" w:rsidR="00370910" w:rsidRDefault="00370910">
      <w:pPr>
        <w:rPr>
          <w:rFonts w:ascii="Granstander Clean" w:eastAsia="MS Gothic" w:hAnsi="Granstander Clean" w:cs="Arial"/>
          <w:sz w:val="32"/>
          <w:szCs w:val="32"/>
        </w:rPr>
      </w:pPr>
      <w:r>
        <w:rPr>
          <w:rFonts w:ascii="Granstander Clean" w:eastAsia="MS Gothic" w:hAnsi="Granstander Clean" w:cs="Arial"/>
          <w:sz w:val="32"/>
          <w:szCs w:val="32"/>
        </w:rPr>
        <w:br w:type="page"/>
      </w:r>
    </w:p>
    <w:p w14:paraId="002A12C5" w14:textId="77777777" w:rsidR="00E17EEC" w:rsidRDefault="00E17EEC" w:rsidP="0031192E">
      <w:pPr>
        <w:rPr>
          <w:rFonts w:ascii="Granstander Clean" w:eastAsia="MS Gothic" w:hAnsi="Granstander Clean" w:cs="Arial"/>
          <w:sz w:val="32"/>
          <w:szCs w:val="32"/>
        </w:rPr>
      </w:pPr>
    </w:p>
    <w:p w14:paraId="4534E703" w14:textId="2108351C" w:rsidR="00E17EEC" w:rsidRPr="00226573" w:rsidRDefault="00E17EEC" w:rsidP="00E17EEC">
      <w:pPr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</w:pPr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Puzzle #</w:t>
      </w:r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4</w:t>
      </w:r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 xml:space="preserve"> (ROT </w:t>
      </w:r>
      <w:r w:rsidR="00226573">
        <w:rPr>
          <w:rFonts w:ascii="Segoe UI Symbol" w:eastAsia="MS Gothic" w:hAnsi="Segoe UI Symbol" w:cs="Times New Roman"/>
          <w:bCs/>
          <w:color w:val="365F91" w:themeColor="accent1" w:themeShade="BF"/>
          <w:sz w:val="72"/>
          <w:szCs w:val="28"/>
        </w:rPr>
        <w:t></w:t>
      </w:r>
      <w:r w:rsidR="006112B3"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 xml:space="preserve"> </w:t>
      </w:r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15</w:t>
      </w:r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)</w:t>
      </w:r>
    </w:p>
    <w:p w14:paraId="5E73B1E5" w14:textId="037A33E8" w:rsidR="0029052E" w:rsidRPr="0029052E" w:rsidRDefault="00E17EEC" w:rsidP="0029052E">
      <w:pPr>
        <w:rPr>
          <w:rFonts w:ascii="Arial" w:eastAsia="MS Gothic" w:hAnsi="Arial" w:cs="Arial"/>
          <w:sz w:val="28"/>
          <w:szCs w:val="28"/>
        </w:rPr>
      </w:pPr>
      <w:r w:rsidRPr="00E17EEC">
        <w:rPr>
          <w:rFonts w:ascii="Arial" w:eastAsia="MS Gothic" w:hAnsi="Arial" w:cs="Arial"/>
          <w:sz w:val="28"/>
          <w:szCs w:val="28"/>
        </w:rPr>
        <w:t>Encrypted:</w:t>
      </w:r>
      <w:r w:rsidR="0029052E" w:rsidRPr="0029052E">
        <w:rPr>
          <w:rFonts w:ascii="Arial" w:eastAsia="MS Gothic" w:hAnsi="Arial" w:cs="Arial"/>
          <w:sz w:val="28"/>
          <w:szCs w:val="28"/>
        </w:rPr>
        <w:tab/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Ndj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sdc’i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wpkt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id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qt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vgtpi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id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hipgi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,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qji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ndj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wpkt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id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hipgi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id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qt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="0029052E" w:rsidRPr="0029052E">
        <w:rPr>
          <w:rFonts w:ascii="Arial" w:eastAsia="MS Gothic" w:hAnsi="Arial" w:cs="Arial"/>
          <w:sz w:val="28"/>
          <w:szCs w:val="28"/>
        </w:rPr>
        <w:t>vgtpi</w:t>
      </w:r>
      <w:proofErr w:type="spellEnd"/>
      <w:r w:rsidR="0029052E" w:rsidRPr="0029052E">
        <w:rPr>
          <w:rFonts w:ascii="Arial" w:eastAsia="MS Gothic" w:hAnsi="Arial" w:cs="Arial"/>
          <w:sz w:val="28"/>
          <w:szCs w:val="28"/>
        </w:rPr>
        <w:t>.</w:t>
      </w:r>
    </w:p>
    <w:p w14:paraId="0D33DBFC" w14:textId="77777777" w:rsidR="00226573" w:rsidRDefault="00226573" w:rsidP="00FC0255">
      <w:pPr>
        <w:rPr>
          <w:rFonts w:ascii="Arial" w:eastAsia="MS Gothic" w:hAnsi="Arial" w:cs="Arial"/>
          <w:sz w:val="28"/>
          <w:szCs w:val="28"/>
        </w:rPr>
      </w:pPr>
    </w:p>
    <w:p w14:paraId="6F855649" w14:textId="53D128F2" w:rsidR="00956BDA" w:rsidRDefault="00E17EEC" w:rsidP="00FC0255">
      <w:pPr>
        <w:rPr>
          <w:rFonts w:ascii="Arial" w:eastAsia="MS Gothic" w:hAnsi="Arial" w:cs="Arial"/>
          <w:sz w:val="28"/>
          <w:szCs w:val="28"/>
        </w:rPr>
      </w:pPr>
      <w:r w:rsidRPr="00E17EEC">
        <w:rPr>
          <w:rFonts w:ascii="Arial" w:eastAsia="MS Gothic" w:hAnsi="Arial" w:cs="Arial"/>
          <w:sz w:val="28"/>
          <w:szCs w:val="28"/>
        </w:rPr>
        <w:t xml:space="preserve">Answer: </w:t>
      </w:r>
    </w:p>
    <w:p w14:paraId="1B20FAAA" w14:textId="2D225AEE" w:rsidR="0029052E" w:rsidRDefault="0029052E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br w:type="page"/>
      </w:r>
    </w:p>
    <w:p w14:paraId="1A07394D" w14:textId="77777777" w:rsidR="0029052E" w:rsidRDefault="0029052E" w:rsidP="00FC0255">
      <w:pPr>
        <w:rPr>
          <w:rFonts w:ascii="Arial" w:eastAsia="MS Gothic" w:hAnsi="Arial" w:cs="Arial"/>
          <w:sz w:val="28"/>
          <w:szCs w:val="28"/>
        </w:rPr>
      </w:pPr>
    </w:p>
    <w:p w14:paraId="07175E67" w14:textId="297639C8" w:rsidR="00FC0255" w:rsidRPr="00FC0255" w:rsidRDefault="00FC0255" w:rsidP="007A2D9A">
      <w:pPr>
        <w:jc w:val="center"/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</w:pPr>
      <w:proofErr w:type="spellStart"/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>Pi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</w:rPr>
        <w:t>g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>Pen</w:t>
      </w:r>
      <w:proofErr w:type="spellEnd"/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 xml:space="preserve"> Cipher</w:t>
      </w:r>
    </w:p>
    <w:p w14:paraId="47C1E745" w14:textId="77777777" w:rsidR="00FC0255" w:rsidRDefault="00FC0255" w:rsidP="00956BDA">
      <w:pPr>
        <w:jc w:val="center"/>
        <w:rPr>
          <w:rFonts w:ascii="Cambria" w:eastAsia="MS Mincho" w:hAnsi="Cambria" w:cs="Times New Roman"/>
        </w:rPr>
      </w:pPr>
      <w:r w:rsidRPr="00FC0255">
        <w:rPr>
          <w:rFonts w:ascii="Cambria" w:eastAsia="MS Mincho" w:hAnsi="Cambria" w:cs="Times New Roman"/>
          <w:noProof/>
        </w:rPr>
        <w:drawing>
          <wp:inline distT="0" distB="0" distL="0" distR="0" wp14:anchorId="66B39004" wp14:editId="7B39E036">
            <wp:extent cx="3333750" cy="4629150"/>
            <wp:effectExtent l="0" t="0" r="0" b="0"/>
            <wp:docPr id="176" name="Picture 1" descr="A screenshot of a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" descr="A screenshot of a puzz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1D4A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1585E429" w14:textId="79525789" w:rsidR="00226573" w:rsidRDefault="00226573">
      <w:pPr>
        <w:rPr>
          <w:rFonts w:ascii="Granstander Clean" w:eastAsia="MS Gothic" w:hAnsi="Granstander Clean" w:cs="Times New Roman"/>
          <w:sz w:val="32"/>
          <w:szCs w:val="32"/>
        </w:rPr>
      </w:pPr>
      <w:r>
        <w:rPr>
          <w:rFonts w:ascii="Granstander Clean" w:eastAsia="MS Gothic" w:hAnsi="Granstander Clean" w:cs="Times New Roman"/>
          <w:sz w:val="32"/>
          <w:szCs w:val="32"/>
        </w:rPr>
        <w:br w:type="page"/>
      </w:r>
    </w:p>
    <w:p w14:paraId="66F52A76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0151A9FC" w14:textId="77777777" w:rsidR="007A2D9A" w:rsidRDefault="007A2D9A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4522E01E" w14:textId="028371B3" w:rsidR="00FC0255" w:rsidRPr="00226573" w:rsidRDefault="007A2D9A" w:rsidP="00FC0255">
      <w:pPr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</w:pPr>
      <w:proofErr w:type="spellStart"/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PigPen</w:t>
      </w:r>
      <w:proofErr w:type="spellEnd"/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 xml:space="preserve"> </w:t>
      </w:r>
      <w:r w:rsidR="00FC0255"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Puzzle #</w:t>
      </w:r>
      <w:r w:rsidR="006112B3"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5</w:t>
      </w:r>
    </w:p>
    <w:p w14:paraId="44B81CA7" w14:textId="24C6CAD6" w:rsidR="005C0CC6" w:rsidRDefault="001775C5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855922A" wp14:editId="3F225FED">
            <wp:extent cx="266700" cy="285750"/>
            <wp:effectExtent l="0" t="0" r="0" b="0"/>
            <wp:docPr id="177" name="Picture 177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5D52BDF" wp14:editId="1CE70FEE">
            <wp:extent cx="266700" cy="285750"/>
            <wp:effectExtent l="0" t="0" r="0" b="0"/>
            <wp:docPr id="168" name="Picture 16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E010951" wp14:editId="69CD6128">
            <wp:extent cx="266700" cy="285750"/>
            <wp:effectExtent l="0" t="0" r="0" b="0"/>
            <wp:docPr id="167" name="Picture 16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8CF3334" wp14:editId="3E6A9554">
            <wp:extent cx="266700" cy="285750"/>
            <wp:effectExtent l="0" t="0" r="0" b="0"/>
            <wp:docPr id="166" name="Picture 16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FEC365E" wp14:editId="64342421">
            <wp:extent cx="266700" cy="285750"/>
            <wp:effectExtent l="0" t="0" r="0" b="0"/>
            <wp:docPr id="165" name="Picture 165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3EEA43E" wp14:editId="27FB3E88">
            <wp:extent cx="266700" cy="285750"/>
            <wp:effectExtent l="0" t="0" r="0" b="0"/>
            <wp:docPr id="164" name="Picture 164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51FAE2C" wp14:editId="2B93FDC3">
            <wp:extent cx="266700" cy="285750"/>
            <wp:effectExtent l="0" t="0" r="0" b="0"/>
            <wp:docPr id="163" name="Picture 163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(8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B69AB0D" wp14:editId="277538ED">
            <wp:extent cx="266700" cy="285750"/>
            <wp:effectExtent l="0" t="0" r="0" b="0"/>
            <wp:docPr id="162" name="Picture 162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(8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FD3B5C3" wp14:editId="4741F959">
            <wp:extent cx="266700" cy="285750"/>
            <wp:effectExtent l="0" t="0" r="0" b="0"/>
            <wp:docPr id="161" name="Picture 16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7F0E1D8" wp14:editId="309F6107">
            <wp:extent cx="266700" cy="285750"/>
            <wp:effectExtent l="0" t="0" r="0" b="0"/>
            <wp:docPr id="160" name="Picture 16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F14D370" wp14:editId="5D1BBB18">
            <wp:extent cx="266700" cy="285750"/>
            <wp:effectExtent l="0" t="0" r="0" b="0"/>
            <wp:docPr id="159" name="Picture 15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D0063D4" wp14:editId="2839BD9B">
            <wp:extent cx="266700" cy="285750"/>
            <wp:effectExtent l="0" t="0" r="0" b="0"/>
            <wp:docPr id="158" name="Picture 15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3028452" wp14:editId="6E320060">
            <wp:extent cx="266700" cy="285750"/>
            <wp:effectExtent l="0" t="0" r="0" b="0"/>
            <wp:docPr id="157" name="Picture 15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29B227F" wp14:editId="586A5152">
            <wp:extent cx="266700" cy="285750"/>
            <wp:effectExtent l="0" t="0" r="0" b="0"/>
            <wp:docPr id="156" name="Picture 156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4871A69" wp14:editId="52652C6C">
            <wp:extent cx="266700" cy="285750"/>
            <wp:effectExtent l="0" t="0" r="0" b="0"/>
            <wp:docPr id="155" name="Picture 15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E0CF16E" wp14:editId="1B73537C">
            <wp:extent cx="266700" cy="285750"/>
            <wp:effectExtent l="0" t="0" r="0" b="0"/>
            <wp:docPr id="154" name="Picture 15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196E726" wp14:editId="3E337456">
            <wp:extent cx="266700" cy="285750"/>
            <wp:effectExtent l="0" t="0" r="0" b="0"/>
            <wp:docPr id="153" name="Picture 15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52E5CA4" wp14:editId="504F3B0C">
            <wp:extent cx="266700" cy="285750"/>
            <wp:effectExtent l="0" t="0" r="0" b="0"/>
            <wp:docPr id="152" name="Picture 152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r(8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EA4F67D" wp14:editId="5B761880">
            <wp:extent cx="266700" cy="285750"/>
            <wp:effectExtent l="0" t="0" r="0" b="0"/>
            <wp:docPr id="151" name="Picture 151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990FD5D" wp14:editId="1F064905">
            <wp:extent cx="266700" cy="285750"/>
            <wp:effectExtent l="0" t="0" r="0" b="0"/>
            <wp:docPr id="150" name="Picture 15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A54BE77" wp14:editId="6ED2ABA1">
            <wp:extent cx="266700" cy="285750"/>
            <wp:effectExtent l="0" t="0" r="0" b="0"/>
            <wp:docPr id="149" name="Picture 14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01BA15E" wp14:editId="30538540">
            <wp:extent cx="266700" cy="285750"/>
            <wp:effectExtent l="0" t="0" r="0" b="0"/>
            <wp:docPr id="148" name="Picture 14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F0A473A" wp14:editId="00838B96">
            <wp:extent cx="266700" cy="285750"/>
            <wp:effectExtent l="0" t="0" r="0" b="0"/>
            <wp:docPr id="147" name="Picture 14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85B38C4" wp14:editId="15D46950">
            <wp:extent cx="266700" cy="285750"/>
            <wp:effectExtent l="0" t="0" r="0" b="0"/>
            <wp:docPr id="146" name="Picture 146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E9D6F9F" wp14:editId="40F539B4">
            <wp:extent cx="266700" cy="285750"/>
            <wp:effectExtent l="0" t="0" r="0" b="0"/>
            <wp:docPr id="145" name="Picture 14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8D01E58" wp14:editId="75A045FA">
            <wp:extent cx="266700" cy="285750"/>
            <wp:effectExtent l="0" t="0" r="0" b="0"/>
            <wp:docPr id="144" name="Picture 144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3291246" wp14:editId="122E9C1E">
            <wp:extent cx="266700" cy="285750"/>
            <wp:effectExtent l="0" t="0" r="0" b="0"/>
            <wp:docPr id="143" name="Picture 143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9AEEE75" wp14:editId="654C96C3">
            <wp:extent cx="266700" cy="285750"/>
            <wp:effectExtent l="0" t="0" r="0" b="0"/>
            <wp:docPr id="142" name="Picture 14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6FECEFB" wp14:editId="2825262C">
            <wp:extent cx="266700" cy="285750"/>
            <wp:effectExtent l="0" t="0" r="0" b="0"/>
            <wp:docPr id="141" name="Picture 14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85729CE" wp14:editId="4E1356EF">
            <wp:extent cx="266700" cy="285750"/>
            <wp:effectExtent l="0" t="0" r="0" b="0"/>
            <wp:docPr id="140" name="Picture 140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har(86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2EBADA3" wp14:editId="5F652B36">
            <wp:extent cx="266700" cy="285750"/>
            <wp:effectExtent l="0" t="0" r="0" b="0"/>
            <wp:docPr id="139" name="Picture 13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6710BF9" wp14:editId="66DCF1FB">
            <wp:extent cx="266700" cy="285750"/>
            <wp:effectExtent l="0" t="0" r="0" b="0"/>
            <wp:docPr id="138" name="Picture 138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9E52D6B" wp14:editId="0A583E2B">
            <wp:extent cx="266700" cy="285750"/>
            <wp:effectExtent l="0" t="0" r="0" b="0"/>
            <wp:docPr id="137" name="Picture 13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80C332C" wp14:editId="75621DE2">
            <wp:extent cx="266700" cy="285750"/>
            <wp:effectExtent l="0" t="0" r="0" b="0"/>
            <wp:docPr id="136" name="Picture 136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713D588" wp14:editId="67552289">
            <wp:extent cx="266700" cy="285750"/>
            <wp:effectExtent l="0" t="0" r="0" b="0"/>
            <wp:docPr id="135" name="Picture 13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EF3A53D" wp14:editId="575CBC96">
            <wp:extent cx="266700" cy="285750"/>
            <wp:effectExtent l="0" t="0" r="0" b="0"/>
            <wp:docPr id="134" name="Picture 13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416DF0A" wp14:editId="60C22C5A">
            <wp:extent cx="266700" cy="285750"/>
            <wp:effectExtent l="0" t="0" r="0" b="0"/>
            <wp:docPr id="133" name="Picture 133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C776039" wp14:editId="70D7DE42">
            <wp:extent cx="266700" cy="285750"/>
            <wp:effectExtent l="0" t="0" r="0" b="0"/>
            <wp:docPr id="132" name="Picture 13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AB31929" wp14:editId="64D5CC8C">
            <wp:extent cx="266700" cy="285750"/>
            <wp:effectExtent l="0" t="0" r="0" b="0"/>
            <wp:docPr id="131" name="Picture 131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har(8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3D92B6A" wp14:editId="1E01300B">
            <wp:extent cx="266700" cy="285750"/>
            <wp:effectExtent l="0" t="0" r="0" b="0"/>
            <wp:docPr id="130" name="Picture 130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har(8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D633C1A" wp14:editId="33FE1627">
            <wp:extent cx="266700" cy="285750"/>
            <wp:effectExtent l="0" t="0" r="0" b="0"/>
            <wp:docPr id="129" name="Picture 129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3058CEF" wp14:editId="6CA812FA">
            <wp:extent cx="266700" cy="285750"/>
            <wp:effectExtent l="0" t="0" r="0" b="0"/>
            <wp:docPr id="128" name="Picture 12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6FC7E59" wp14:editId="2340F2F7">
            <wp:extent cx="266700" cy="285750"/>
            <wp:effectExtent l="0" t="0" r="0" b="0"/>
            <wp:docPr id="63" name="Picture 6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F87E7C9" wp14:editId="246662EC">
            <wp:extent cx="266700" cy="285750"/>
            <wp:effectExtent l="0" t="0" r="0" b="0"/>
            <wp:docPr id="62" name="Picture 6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BD3E07C" wp14:editId="17D2590D">
            <wp:extent cx="266700" cy="285750"/>
            <wp:effectExtent l="0" t="0" r="0" b="0"/>
            <wp:docPr id="61" name="Picture 6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A57E66B" wp14:editId="76D94431">
            <wp:extent cx="266700" cy="285750"/>
            <wp:effectExtent l="0" t="0" r="0" b="0"/>
            <wp:docPr id="60" name="Picture 60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92F439A" wp14:editId="62084B8C">
            <wp:extent cx="266700" cy="285750"/>
            <wp:effectExtent l="0" t="0" r="0" b="0"/>
            <wp:docPr id="59" name="Picture 5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54155A4" wp14:editId="09DDD226">
            <wp:extent cx="266700" cy="285750"/>
            <wp:effectExtent l="0" t="0" r="0" b="0"/>
            <wp:docPr id="58" name="Picture 5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467F6798" wp14:editId="654397CD">
            <wp:extent cx="266700" cy="285750"/>
            <wp:effectExtent l="0" t="0" r="0" b="0"/>
            <wp:docPr id="57" name="Picture 57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t> </w:t>
      </w:r>
      <w:r w:rsidRPr="001775C5">
        <w:rPr>
          <w:rFonts w:ascii="Arial" w:eastAsia="MS Gothic" w:hAnsi="Arial" w:cs="Arial"/>
          <w:noProof/>
          <w:sz w:val="32"/>
          <w:szCs w:val="32"/>
        </w:rPr>
        <w:t> </w:t>
      </w:r>
      <w:r w:rsidRPr="001775C5">
        <w:rPr>
          <w:rFonts w:ascii="Corbel" w:eastAsia="MS Gothic" w:hAnsi="Corbel" w:cs="Corbel"/>
          <w:noProof/>
          <w:sz w:val="32"/>
          <w:szCs w:val="32"/>
        </w:rPr>
        <w:t> </w:t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0B60517" wp14:editId="0C27DF9E">
            <wp:extent cx="266700" cy="285750"/>
            <wp:effectExtent l="0" t="0" r="0" b="0"/>
            <wp:docPr id="56" name="Picture 56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1EE1927" wp14:editId="6E828F84">
            <wp:extent cx="266700" cy="285750"/>
            <wp:effectExtent l="0" t="0" r="0" b="0"/>
            <wp:docPr id="55" name="Picture 5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6479FD2" wp14:editId="40C85BB3">
            <wp:extent cx="266700" cy="285750"/>
            <wp:effectExtent l="0" t="0" r="0" b="0"/>
            <wp:docPr id="54" name="Picture 5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5C5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4CB0D0A" wp14:editId="360ECCF1">
            <wp:extent cx="266700" cy="285750"/>
            <wp:effectExtent l="0" t="0" r="0" b="0"/>
            <wp:docPr id="53" name="Picture 5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E708" w14:textId="736A3E8C" w:rsidR="005C0CC6" w:rsidRDefault="001775C5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  <w:r>
        <w:rPr>
          <w:rFonts w:ascii="Granstander Clean" w:eastAsia="MS Gothic" w:hAnsi="Granstander Clean" w:cs="Times New Roman"/>
          <w:sz w:val="32"/>
          <w:szCs w:val="32"/>
        </w:rPr>
        <w:t>Answer:</w:t>
      </w:r>
      <w:r w:rsidRPr="001775C5">
        <w:t xml:space="preserve"> </w:t>
      </w:r>
    </w:p>
    <w:p w14:paraId="45940AE5" w14:textId="3206C2E1" w:rsidR="00226573" w:rsidRDefault="00226573">
      <w:pPr>
        <w:rPr>
          <w:rFonts w:ascii="Granstander Clean" w:eastAsia="MS Gothic" w:hAnsi="Granstander Clean" w:cs="Times New Roman"/>
          <w:sz w:val="32"/>
          <w:szCs w:val="32"/>
        </w:rPr>
      </w:pPr>
      <w:r>
        <w:rPr>
          <w:rFonts w:ascii="Granstander Clean" w:eastAsia="MS Gothic" w:hAnsi="Granstander Clean" w:cs="Times New Roman"/>
          <w:sz w:val="32"/>
          <w:szCs w:val="32"/>
        </w:rPr>
        <w:br w:type="page"/>
      </w:r>
    </w:p>
    <w:p w14:paraId="486F037C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1ADD2A43" w14:textId="3B4426D2" w:rsidR="00FC0255" w:rsidRPr="00226573" w:rsidRDefault="00FC0255" w:rsidP="004476FE">
      <w:pPr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</w:pPr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Puzzle #</w:t>
      </w:r>
      <w:r w:rsidR="006112B3"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6</w:t>
      </w:r>
    </w:p>
    <w:p w14:paraId="73096D37" w14:textId="77777777" w:rsidR="0031192E" w:rsidRDefault="0031192E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6549E877" w14:textId="77777777" w:rsidR="006112B3" w:rsidRDefault="006112B3" w:rsidP="0031192E">
      <w:pPr>
        <w:rPr>
          <w:noProof/>
        </w:rPr>
      </w:pPr>
      <w:r w:rsidRPr="006112B3">
        <w:rPr>
          <w:noProof/>
        </w:rPr>
        <w:drawing>
          <wp:inline distT="0" distB="0" distL="0" distR="0" wp14:anchorId="543BC0D8" wp14:editId="5570FE02">
            <wp:extent cx="266700" cy="285750"/>
            <wp:effectExtent l="0" t="0" r="0" b="0"/>
            <wp:docPr id="485" name="Picture 48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13620606" wp14:editId="487CBAC4">
            <wp:extent cx="266700" cy="285750"/>
            <wp:effectExtent l="0" t="0" r="0" b="0"/>
            <wp:docPr id="484" name="Picture 48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328DC8B5" wp14:editId="300F71D3">
            <wp:extent cx="266700" cy="285750"/>
            <wp:effectExtent l="0" t="0" r="0" b="0"/>
            <wp:docPr id="483" name="Picture 48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045987E6" wp14:editId="10FED09B">
            <wp:extent cx="266700" cy="285750"/>
            <wp:effectExtent l="0" t="0" r="0" b="0"/>
            <wp:docPr id="482" name="Picture 482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char(86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79BF223F" wp14:editId="0B343FDC">
            <wp:extent cx="266700" cy="285750"/>
            <wp:effectExtent l="0" t="0" r="0" b="0"/>
            <wp:docPr id="481" name="Picture 48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3491C4B9" wp14:editId="240B285E">
            <wp:extent cx="266700" cy="285750"/>
            <wp:effectExtent l="0" t="0" r="0" b="0"/>
            <wp:docPr id="480" name="Picture 48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5734AE2B" wp14:editId="4CD1DD75">
            <wp:extent cx="266700" cy="285750"/>
            <wp:effectExtent l="0" t="0" r="0" b="0"/>
            <wp:docPr id="479" name="Picture 479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1B0A93F8" wp14:editId="335EE5DF">
            <wp:extent cx="266700" cy="285750"/>
            <wp:effectExtent l="0" t="0" r="0" b="0"/>
            <wp:docPr id="478" name="Picture 47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7FDB5D98" wp14:editId="3F71D096">
            <wp:extent cx="266700" cy="285750"/>
            <wp:effectExtent l="0" t="0" r="0" b="0"/>
            <wp:docPr id="477" name="Picture 47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1DA27B85" wp14:editId="3C3DBE04">
            <wp:extent cx="266700" cy="285750"/>
            <wp:effectExtent l="0" t="0" r="0" b="0"/>
            <wp:docPr id="476" name="Picture 476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7D6954FC" wp14:editId="5D57A1B4">
            <wp:extent cx="266700" cy="285750"/>
            <wp:effectExtent l="0" t="0" r="0" b="0"/>
            <wp:docPr id="475" name="Picture 475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4CEE462D" wp14:editId="3BB99BBD">
            <wp:extent cx="266700" cy="285750"/>
            <wp:effectExtent l="0" t="0" r="0" b="0"/>
            <wp:docPr id="474" name="Picture 47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6C070549" wp14:editId="46EB7549">
            <wp:extent cx="266700" cy="285750"/>
            <wp:effectExtent l="0" t="0" r="0" b="0"/>
            <wp:docPr id="473" name="Picture 473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6462B2A9" wp14:editId="5B018D26">
            <wp:extent cx="266700" cy="285750"/>
            <wp:effectExtent l="0" t="0" r="0" b="0"/>
            <wp:docPr id="472" name="Picture 47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396CE206" wp14:editId="08A8EE8D">
            <wp:extent cx="266700" cy="285750"/>
            <wp:effectExtent l="0" t="0" r="0" b="0"/>
            <wp:docPr id="471" name="Picture 471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char(66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2127D7D9" wp14:editId="6DF78D2D">
            <wp:extent cx="266700" cy="285750"/>
            <wp:effectExtent l="0" t="0" r="0" b="0"/>
            <wp:docPr id="470" name="Picture 470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1090673E" wp14:editId="75F95607">
            <wp:extent cx="266700" cy="285750"/>
            <wp:effectExtent l="0" t="0" r="0" b="0"/>
            <wp:docPr id="469" name="Picture 469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char(85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0ED56CF9" wp14:editId="02A70EC6">
            <wp:extent cx="266700" cy="285750"/>
            <wp:effectExtent l="0" t="0" r="0" b="0"/>
            <wp:docPr id="468" name="Picture 468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2CC24FD2" wp14:editId="7937E827">
            <wp:extent cx="266700" cy="285750"/>
            <wp:effectExtent l="0" t="0" r="0" b="0"/>
            <wp:docPr id="467" name="Picture 467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357CEA14" wp14:editId="5F834537">
            <wp:extent cx="266700" cy="285750"/>
            <wp:effectExtent l="0" t="0" r="0" b="0"/>
            <wp:docPr id="466" name="Picture 466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char(85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142CE35A" wp14:editId="6476630C">
            <wp:extent cx="266700" cy="285750"/>
            <wp:effectExtent l="0" t="0" r="0" b="0"/>
            <wp:docPr id="465" name="Picture 465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191A9E42" wp14:editId="5748054D">
            <wp:extent cx="266700" cy="285750"/>
            <wp:effectExtent l="0" t="0" r="0" b="0"/>
            <wp:docPr id="464" name="Picture 464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2D36040C" wp14:editId="10A47E38">
            <wp:extent cx="266700" cy="285750"/>
            <wp:effectExtent l="0" t="0" r="0" b="0"/>
            <wp:docPr id="463" name="Picture 46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0C46116F" wp14:editId="03A8CE07">
            <wp:extent cx="266700" cy="285750"/>
            <wp:effectExtent l="0" t="0" r="0" b="0"/>
            <wp:docPr id="462" name="Picture 462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77179754" wp14:editId="08181F8B">
            <wp:extent cx="266700" cy="285750"/>
            <wp:effectExtent l="0" t="0" r="0" b="0"/>
            <wp:docPr id="461" name="Picture 461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5F1560B5" wp14:editId="637FE0C7">
            <wp:extent cx="266700" cy="285750"/>
            <wp:effectExtent l="0" t="0" r="0" b="0"/>
            <wp:docPr id="460" name="Picture 46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522BEEDF" wp14:editId="057D00C3">
            <wp:extent cx="266700" cy="285750"/>
            <wp:effectExtent l="0" t="0" r="0" b="0"/>
            <wp:docPr id="459" name="Picture 459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char(8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7A77C929" wp14:editId="26CA84E5">
            <wp:extent cx="266700" cy="285750"/>
            <wp:effectExtent l="0" t="0" r="0" b="0"/>
            <wp:docPr id="458" name="Picture 45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606D162A" wp14:editId="7703943D">
            <wp:extent cx="266700" cy="285750"/>
            <wp:effectExtent l="0" t="0" r="0" b="0"/>
            <wp:docPr id="457" name="Picture 457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53F8353B" wp14:editId="7B375DA1">
            <wp:extent cx="266700" cy="285750"/>
            <wp:effectExtent l="0" t="0" r="0" b="0"/>
            <wp:docPr id="456" name="Picture 456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char(7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741EE874" wp14:editId="08B146FA">
            <wp:extent cx="266700" cy="285750"/>
            <wp:effectExtent l="0" t="0" r="0" b="0"/>
            <wp:docPr id="455" name="Picture 45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60C8AA0B" wp14:editId="1BA62A53">
            <wp:extent cx="266700" cy="285750"/>
            <wp:effectExtent l="0" t="0" r="0" b="0"/>
            <wp:docPr id="454" name="Picture 454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0D30443C" wp14:editId="4D7298C4">
            <wp:extent cx="266700" cy="285750"/>
            <wp:effectExtent l="0" t="0" r="0" b="0"/>
            <wp:docPr id="453" name="Picture 453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char(70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0FB67C47" wp14:editId="73D0EE5D">
            <wp:extent cx="266700" cy="285750"/>
            <wp:effectExtent l="0" t="0" r="0" b="0"/>
            <wp:docPr id="452" name="Picture 45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66CA7865" wp14:editId="701F21E5">
            <wp:extent cx="266700" cy="285750"/>
            <wp:effectExtent l="0" t="0" r="0" b="0"/>
            <wp:docPr id="451" name="Picture 451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t>   </w:t>
      </w:r>
      <w:r w:rsidRPr="006112B3">
        <w:rPr>
          <w:noProof/>
        </w:rPr>
        <w:drawing>
          <wp:inline distT="0" distB="0" distL="0" distR="0" wp14:anchorId="0079BB46" wp14:editId="110E7F52">
            <wp:extent cx="266700" cy="285750"/>
            <wp:effectExtent l="0" t="0" r="0" b="0"/>
            <wp:docPr id="450" name="Picture 45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noProof/>
        </w:rPr>
        <w:drawing>
          <wp:inline distT="0" distB="0" distL="0" distR="0" wp14:anchorId="59121437" wp14:editId="148D0868">
            <wp:extent cx="266700" cy="285750"/>
            <wp:effectExtent l="0" t="0" r="0" b="0"/>
            <wp:docPr id="449" name="Picture 44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9F2E" w14:textId="77777777" w:rsidR="006112B3" w:rsidRDefault="006112B3" w:rsidP="0031192E">
      <w:pPr>
        <w:rPr>
          <w:noProof/>
        </w:rPr>
      </w:pPr>
    </w:p>
    <w:p w14:paraId="480CDEC9" w14:textId="46F23F0F" w:rsidR="0031192E" w:rsidRDefault="001775C5" w:rsidP="0031192E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r>
        <w:rPr>
          <w:rFonts w:ascii="Granstander Clean" w:eastAsia="MS Gothic" w:hAnsi="Granstander Clean" w:cs="Times New Roman"/>
          <w:sz w:val="32"/>
          <w:szCs w:val="32"/>
        </w:rPr>
        <w:t>Answer</w:t>
      </w:r>
      <w:r>
        <w:rPr>
          <w:rFonts w:ascii="Granstander Clean" w:eastAsia="MS Gothic" w:hAnsi="Granstander Clean" w:cs="Times New Roman"/>
          <w:sz w:val="32"/>
          <w:szCs w:val="32"/>
        </w:rPr>
        <w:t>:</w:t>
      </w:r>
      <w:r w:rsidRPr="001775C5">
        <w:rPr>
          <w:rFonts w:ascii="Segoe UI" w:hAnsi="Segoe UI" w:cs="Segoe UI"/>
          <w:i/>
          <w:iCs/>
          <w:color w:val="0D1216"/>
          <w:shd w:val="clear" w:color="auto" w:fill="FFFFFF"/>
        </w:rPr>
        <w:t xml:space="preserve"> </w:t>
      </w:r>
    </w:p>
    <w:p w14:paraId="02F2B4F2" w14:textId="4DB382D7" w:rsidR="00226573" w:rsidRDefault="00226573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br w:type="page"/>
      </w:r>
    </w:p>
    <w:p w14:paraId="7AAF58AE" w14:textId="77777777" w:rsidR="0031192E" w:rsidRDefault="0031192E" w:rsidP="0031192E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5576A8C7" w14:textId="1950C04C" w:rsidR="0031192E" w:rsidRPr="00226573" w:rsidRDefault="0031192E" w:rsidP="0031192E">
      <w:pPr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</w:pPr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Puzzle #</w:t>
      </w:r>
      <w:r w:rsidR="006112B3"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7</w:t>
      </w:r>
    </w:p>
    <w:p w14:paraId="35BE5AA6" w14:textId="2C9BDBEB" w:rsidR="001775C5" w:rsidRDefault="006112B3" w:rsidP="0031192E">
      <w:pPr>
        <w:rPr>
          <w:rFonts w:ascii="Granstander Clean" w:eastAsia="MS Gothic" w:hAnsi="Granstander Clean" w:cs="Times New Roman"/>
          <w:sz w:val="32"/>
          <w:szCs w:val="32"/>
        </w:rPr>
      </w:pP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08BE2FF" wp14:editId="66D8F780">
            <wp:extent cx="266700" cy="285750"/>
            <wp:effectExtent l="0" t="0" r="0" b="0"/>
            <wp:docPr id="395" name="Picture 39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71904393" wp14:editId="6B038A13">
            <wp:extent cx="266700" cy="285750"/>
            <wp:effectExtent l="0" t="0" r="0" b="0"/>
            <wp:docPr id="394" name="Picture 394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467D50AB" wp14:editId="12A5F087">
            <wp:extent cx="266700" cy="285750"/>
            <wp:effectExtent l="0" t="0" r="0" b="0"/>
            <wp:docPr id="393" name="Picture 39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08C8A1C" wp14:editId="016300C7">
            <wp:extent cx="266700" cy="285750"/>
            <wp:effectExtent l="0" t="0" r="0" b="0"/>
            <wp:docPr id="392" name="Picture 392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3A9B33C8" wp14:editId="4A19E430">
            <wp:extent cx="266700" cy="285750"/>
            <wp:effectExtent l="0" t="0" r="0" b="0"/>
            <wp:docPr id="391" name="Picture 39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F1E50CD" wp14:editId="1051E537">
            <wp:extent cx="266700" cy="285750"/>
            <wp:effectExtent l="0" t="0" r="0" b="0"/>
            <wp:docPr id="390" name="Picture 390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790EBDCF" wp14:editId="5C604E09">
            <wp:extent cx="266700" cy="285750"/>
            <wp:effectExtent l="0" t="0" r="0" b="0"/>
            <wp:docPr id="389" name="Picture 389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4594996C" wp14:editId="0E53B8E4">
            <wp:extent cx="266700" cy="285750"/>
            <wp:effectExtent l="0" t="0" r="0" b="0"/>
            <wp:docPr id="388" name="Picture 38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70CE9B60" wp14:editId="687FDC3E">
            <wp:extent cx="266700" cy="285750"/>
            <wp:effectExtent l="0" t="0" r="0" b="0"/>
            <wp:docPr id="387" name="Picture 38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412B953B" wp14:editId="3B7BF53A">
            <wp:extent cx="266700" cy="285750"/>
            <wp:effectExtent l="0" t="0" r="0" b="0"/>
            <wp:docPr id="386" name="Picture 38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4008CCE1" wp14:editId="1B7BF77C">
            <wp:extent cx="266700" cy="285750"/>
            <wp:effectExtent l="0" t="0" r="0" b="0"/>
            <wp:docPr id="385" name="Picture 385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char(70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CA8A26A" wp14:editId="46AA391C">
            <wp:extent cx="266700" cy="285750"/>
            <wp:effectExtent l="0" t="0" r="0" b="0"/>
            <wp:docPr id="384" name="Picture 384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C6B8BB5" wp14:editId="054802DE">
            <wp:extent cx="266700" cy="285750"/>
            <wp:effectExtent l="0" t="0" r="0" b="0"/>
            <wp:docPr id="383" name="Picture 383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char(85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4DB785F" wp14:editId="005C8F60">
            <wp:extent cx="266700" cy="285750"/>
            <wp:effectExtent l="0" t="0" r="0" b="0"/>
            <wp:docPr id="382" name="Picture 382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12A59148" wp14:editId="0EE5FE6F">
            <wp:extent cx="266700" cy="285750"/>
            <wp:effectExtent l="0" t="0" r="0" b="0"/>
            <wp:docPr id="381" name="Picture 381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74C3368B" wp14:editId="6E279F1E">
            <wp:extent cx="266700" cy="285750"/>
            <wp:effectExtent l="0" t="0" r="0" b="0"/>
            <wp:docPr id="380" name="Picture 38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001065F7" wp14:editId="5AEFF732">
            <wp:extent cx="266700" cy="285750"/>
            <wp:effectExtent l="0" t="0" r="0" b="0"/>
            <wp:docPr id="379" name="Picture 37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102464C3" wp14:editId="30E4BD93">
            <wp:extent cx="266700" cy="285750"/>
            <wp:effectExtent l="0" t="0" r="0" b="0"/>
            <wp:docPr id="378" name="Picture 378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F3A50E0" wp14:editId="7B0C2EE0">
            <wp:extent cx="266700" cy="285750"/>
            <wp:effectExtent l="0" t="0" r="0" b="0"/>
            <wp:docPr id="377" name="Picture 377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B3D862C" wp14:editId="37111819">
            <wp:extent cx="266700" cy="285750"/>
            <wp:effectExtent l="0" t="0" r="0" b="0"/>
            <wp:docPr id="376" name="Picture 37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25123B8" wp14:editId="098DCC47">
            <wp:extent cx="266700" cy="285750"/>
            <wp:effectExtent l="0" t="0" r="0" b="0"/>
            <wp:docPr id="375" name="Picture 375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DD42C99" wp14:editId="5706E4C8">
            <wp:extent cx="266700" cy="285750"/>
            <wp:effectExtent l="0" t="0" r="0" b="0"/>
            <wp:docPr id="374" name="Picture 37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FBFD2DC" wp14:editId="2EF63F6F">
            <wp:extent cx="266700" cy="285750"/>
            <wp:effectExtent l="0" t="0" r="0" b="0"/>
            <wp:docPr id="373" name="Picture 373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D08FD43" wp14:editId="6D99F597">
            <wp:extent cx="266700" cy="285750"/>
            <wp:effectExtent l="0" t="0" r="0" b="0"/>
            <wp:docPr id="372" name="Picture 372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0CE8EE27" wp14:editId="495B4F33">
            <wp:extent cx="266700" cy="285750"/>
            <wp:effectExtent l="0" t="0" r="0" b="0"/>
            <wp:docPr id="371" name="Picture 37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F04F68E" wp14:editId="76216CDD">
            <wp:extent cx="266700" cy="285750"/>
            <wp:effectExtent l="0" t="0" r="0" b="0"/>
            <wp:docPr id="370" name="Picture 370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C737BC1" wp14:editId="3B96C905">
            <wp:extent cx="266700" cy="285750"/>
            <wp:effectExtent l="0" t="0" r="0" b="0"/>
            <wp:docPr id="369" name="Picture 36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55F709B" wp14:editId="553635F9">
            <wp:extent cx="266700" cy="285750"/>
            <wp:effectExtent l="0" t="0" r="0" b="0"/>
            <wp:docPr id="368" name="Picture 368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496FCDD0" wp14:editId="163E3A4A">
            <wp:extent cx="266700" cy="285750"/>
            <wp:effectExtent l="0" t="0" r="0" b="0"/>
            <wp:docPr id="367" name="Picture 36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13786CB" wp14:editId="5E09BE21">
            <wp:extent cx="266700" cy="285750"/>
            <wp:effectExtent l="0" t="0" r="0" b="0"/>
            <wp:docPr id="366" name="Picture 366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A3AF89B" wp14:editId="39456F11">
            <wp:extent cx="266700" cy="285750"/>
            <wp:effectExtent l="0" t="0" r="0" b="0"/>
            <wp:docPr id="365" name="Picture 365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33602A80" wp14:editId="775757F5">
            <wp:extent cx="266700" cy="285750"/>
            <wp:effectExtent l="0" t="0" r="0" b="0"/>
            <wp:docPr id="364" name="Picture 36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0B4B4253" wp14:editId="0707EDA8">
            <wp:extent cx="266700" cy="285750"/>
            <wp:effectExtent l="0" t="0" r="0" b="0"/>
            <wp:docPr id="363" name="Picture 36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13C2B1D" wp14:editId="26B58243">
            <wp:extent cx="266700" cy="285750"/>
            <wp:effectExtent l="0" t="0" r="0" b="0"/>
            <wp:docPr id="362" name="Picture 36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C4EE3E1" wp14:editId="4BAA5626">
            <wp:extent cx="266700" cy="285750"/>
            <wp:effectExtent l="0" t="0" r="0" b="0"/>
            <wp:docPr id="361" name="Picture 36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989219A" wp14:editId="7874560A">
            <wp:extent cx="266700" cy="285750"/>
            <wp:effectExtent l="0" t="0" r="0" b="0"/>
            <wp:docPr id="360" name="Picture 36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7CDAFC3D" wp14:editId="303AB256">
            <wp:extent cx="266700" cy="285750"/>
            <wp:effectExtent l="0" t="0" r="0" b="0"/>
            <wp:docPr id="359" name="Picture 359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780BB48E" wp14:editId="06DE81B3">
            <wp:extent cx="266700" cy="285750"/>
            <wp:effectExtent l="0" t="0" r="0" b="0"/>
            <wp:docPr id="358" name="Picture 358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char(71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741AAA49" wp14:editId="3E17F616">
            <wp:extent cx="266700" cy="285750"/>
            <wp:effectExtent l="0" t="0" r="0" b="0"/>
            <wp:docPr id="357" name="Picture 357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char(85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3E03B8B7" wp14:editId="56E797F1">
            <wp:extent cx="266700" cy="285750"/>
            <wp:effectExtent l="0" t="0" r="0" b="0"/>
            <wp:docPr id="356" name="Picture 356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FD22A9C" wp14:editId="5F732A25">
            <wp:extent cx="266700" cy="285750"/>
            <wp:effectExtent l="0" t="0" r="0" b="0"/>
            <wp:docPr id="355" name="Picture 355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CB96C41" wp14:editId="5326FD50">
            <wp:extent cx="266700" cy="285750"/>
            <wp:effectExtent l="0" t="0" r="0" b="0"/>
            <wp:docPr id="354" name="Picture 35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07ABB53" wp14:editId="1197A7AB">
            <wp:extent cx="266700" cy="285750"/>
            <wp:effectExtent l="0" t="0" r="0" b="0"/>
            <wp:docPr id="353" name="Picture 353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F714474" wp14:editId="4B0DC3B6">
            <wp:extent cx="266700" cy="285750"/>
            <wp:effectExtent l="0" t="0" r="0" b="0"/>
            <wp:docPr id="352" name="Picture 352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char(7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175C0629" wp14:editId="6E2A3F1D">
            <wp:extent cx="266700" cy="285750"/>
            <wp:effectExtent l="0" t="0" r="0" b="0"/>
            <wp:docPr id="351" name="Picture 351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40651B93" wp14:editId="79B1F2B6">
            <wp:extent cx="266700" cy="285750"/>
            <wp:effectExtent l="0" t="0" r="0" b="0"/>
            <wp:docPr id="350" name="Picture 35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01DFB797" wp14:editId="7EE05C09">
            <wp:extent cx="266700" cy="285750"/>
            <wp:effectExtent l="0" t="0" r="0" b="0"/>
            <wp:docPr id="349" name="Picture 34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char(76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7E92BF85" wp14:editId="7F25A8D8">
            <wp:extent cx="266700" cy="285750"/>
            <wp:effectExtent l="0" t="0" r="0" b="0"/>
            <wp:docPr id="348" name="Picture 348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char(8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ECA3CD7" wp14:editId="59FC4AFD">
            <wp:extent cx="266700" cy="285750"/>
            <wp:effectExtent l="0" t="0" r="0" b="0"/>
            <wp:docPr id="347" name="Picture 347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char(8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0F8CE7B0" wp14:editId="5FD4C2DF">
            <wp:extent cx="266700" cy="285750"/>
            <wp:effectExtent l="0" t="0" r="0" b="0"/>
            <wp:docPr id="346" name="Picture 34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BA10DC6" wp14:editId="3328934D">
            <wp:extent cx="266700" cy="285750"/>
            <wp:effectExtent l="0" t="0" r="0" b="0"/>
            <wp:docPr id="345" name="Picture 345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char(76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C9A3FAB" wp14:editId="71F1E042">
            <wp:extent cx="266700" cy="285750"/>
            <wp:effectExtent l="0" t="0" r="0" b="0"/>
            <wp:docPr id="344" name="Picture 344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char(76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B065" w14:textId="7A02B908" w:rsidR="0031192E" w:rsidRPr="006112B3" w:rsidRDefault="001775C5" w:rsidP="0031192E">
      <w:pPr>
        <w:rPr>
          <w:rFonts w:ascii="Granstander Clean" w:eastAsia="MS Gothic" w:hAnsi="Granstander Clean" w:cs="Times New Roman"/>
          <w:sz w:val="32"/>
          <w:szCs w:val="32"/>
        </w:rPr>
      </w:pPr>
      <w:r>
        <w:rPr>
          <w:rFonts w:ascii="Granstander Clean" w:eastAsia="MS Gothic" w:hAnsi="Granstander Clean" w:cs="Times New Roman"/>
          <w:sz w:val="32"/>
          <w:szCs w:val="32"/>
        </w:rPr>
        <w:t>Answer</w:t>
      </w:r>
    </w:p>
    <w:p w14:paraId="28D7FA27" w14:textId="495D711D" w:rsidR="00226573" w:rsidRDefault="00226573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br w:type="page"/>
      </w:r>
    </w:p>
    <w:p w14:paraId="20C94AEA" w14:textId="77777777" w:rsidR="0031192E" w:rsidRPr="00226573" w:rsidRDefault="0031192E" w:rsidP="0031192E">
      <w:pPr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</w:pPr>
    </w:p>
    <w:p w14:paraId="4D4B94A0" w14:textId="61041159" w:rsidR="0031192E" w:rsidRPr="00226573" w:rsidRDefault="0031192E" w:rsidP="0031192E">
      <w:pPr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</w:pPr>
      <w:r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Puzzle #</w:t>
      </w:r>
      <w:r w:rsidR="006112B3" w:rsidRPr="00226573">
        <w:rPr>
          <w:rFonts w:ascii="Calibri" w:eastAsia="MS Gothic" w:hAnsi="Calibri" w:cs="Times New Roman"/>
          <w:bCs/>
          <w:color w:val="365F91" w:themeColor="accent1" w:themeShade="BF"/>
          <w:sz w:val="72"/>
          <w:szCs w:val="28"/>
        </w:rPr>
        <w:t>8</w:t>
      </w:r>
    </w:p>
    <w:p w14:paraId="741A7D50" w14:textId="77777777" w:rsidR="00226573" w:rsidRDefault="00226573" w:rsidP="0031192E">
      <w:pPr>
        <w:rPr>
          <w:rFonts w:ascii="Granstander Clean" w:hAnsi="Granstander Clean"/>
          <w:sz w:val="32"/>
          <w:szCs w:val="32"/>
        </w:rPr>
      </w:pPr>
    </w:p>
    <w:p w14:paraId="5D5EDB89" w14:textId="1235D214" w:rsidR="001775C5" w:rsidRDefault="006112B3" w:rsidP="0031192E">
      <w:pPr>
        <w:rPr>
          <w:rFonts w:ascii="Granstander Clean" w:eastAsia="MS Gothic" w:hAnsi="Granstander Clean" w:cs="Times New Roman"/>
          <w:sz w:val="32"/>
          <w:szCs w:val="32"/>
        </w:rPr>
      </w:pP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CCE1E72" wp14:editId="02019821">
            <wp:extent cx="266700" cy="285750"/>
            <wp:effectExtent l="0" t="0" r="0" b="0"/>
            <wp:docPr id="448" name="Picture 448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char(8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A72E1B0" wp14:editId="48B1134D">
            <wp:extent cx="266700" cy="285750"/>
            <wp:effectExtent l="0" t="0" r="0" b="0"/>
            <wp:docPr id="447" name="Picture 44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4491AD1" wp14:editId="047AF82F">
            <wp:extent cx="266700" cy="285750"/>
            <wp:effectExtent l="0" t="0" r="0" b="0"/>
            <wp:docPr id="446" name="Picture 446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char(85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1396A3C3" wp14:editId="7BB58709">
            <wp:extent cx="266700" cy="285750"/>
            <wp:effectExtent l="0" t="0" r="0" b="0"/>
            <wp:docPr id="445" name="Picture 445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char(6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15152F88" wp14:editId="12CB4E0A">
            <wp:extent cx="266700" cy="285750"/>
            <wp:effectExtent l="0" t="0" r="0" b="0"/>
            <wp:docPr id="444" name="Picture 44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8CD3704" wp14:editId="6245C95C">
            <wp:extent cx="266700" cy="285750"/>
            <wp:effectExtent l="0" t="0" r="0" b="0"/>
            <wp:docPr id="443" name="Picture 443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char(78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3C480A7" wp14:editId="7ED346AB">
            <wp:extent cx="266700" cy="285750"/>
            <wp:effectExtent l="0" t="0" r="0" b="0"/>
            <wp:docPr id="442" name="Picture 44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4488453C" wp14:editId="41813786">
            <wp:extent cx="266700" cy="285750"/>
            <wp:effectExtent l="0" t="0" r="0" b="0"/>
            <wp:docPr id="441" name="Picture 44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3AD4DBF9" wp14:editId="49CE5F60">
            <wp:extent cx="266700" cy="285750"/>
            <wp:effectExtent l="0" t="0" r="0" b="0"/>
            <wp:docPr id="440" name="Picture 44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1307BCBF" wp14:editId="3FE426FB">
            <wp:extent cx="266700" cy="285750"/>
            <wp:effectExtent l="0" t="0" r="0" b="0"/>
            <wp:docPr id="439" name="Picture 439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char(86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AE0A455" wp14:editId="35E37351">
            <wp:extent cx="266700" cy="285750"/>
            <wp:effectExtent l="0" t="0" r="0" b="0"/>
            <wp:docPr id="438" name="Picture 43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070D2C85" wp14:editId="0A909E5E">
            <wp:extent cx="266700" cy="285750"/>
            <wp:effectExtent l="0" t="0" r="0" b="0"/>
            <wp:docPr id="437" name="Picture 43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1F71A36A" wp14:editId="66B1ACD0">
            <wp:extent cx="266700" cy="285750"/>
            <wp:effectExtent l="0" t="0" r="0" b="0"/>
            <wp:docPr id="436" name="Picture 436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596DCB7" wp14:editId="511FDECF">
            <wp:extent cx="266700" cy="285750"/>
            <wp:effectExtent l="0" t="0" r="0" b="0"/>
            <wp:docPr id="435" name="Picture 435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79E560F" wp14:editId="0B4DBD3E">
            <wp:extent cx="266700" cy="285750"/>
            <wp:effectExtent l="0" t="0" r="0" b="0"/>
            <wp:docPr id="434" name="Picture 43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405867C6" wp14:editId="6CE1DE6F">
            <wp:extent cx="266700" cy="285750"/>
            <wp:effectExtent l="0" t="0" r="0" b="0"/>
            <wp:docPr id="433" name="Picture 43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1A91E71B" wp14:editId="5D6EC17F">
            <wp:extent cx="266700" cy="285750"/>
            <wp:effectExtent l="0" t="0" r="0" b="0"/>
            <wp:docPr id="432" name="Picture 43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A5BB7EB" wp14:editId="6FCE4FCA">
            <wp:extent cx="266700" cy="285750"/>
            <wp:effectExtent l="0" t="0" r="0" b="0"/>
            <wp:docPr id="431" name="Picture 43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BABACA7" wp14:editId="349CA919">
            <wp:extent cx="266700" cy="285750"/>
            <wp:effectExtent l="0" t="0" r="0" b="0"/>
            <wp:docPr id="430" name="Picture 43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40B6D4A" wp14:editId="34BFB0B9">
            <wp:extent cx="266700" cy="285750"/>
            <wp:effectExtent l="0" t="0" r="0" b="0"/>
            <wp:docPr id="429" name="Picture 429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char(8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56C9BEE" wp14:editId="3BE51105">
            <wp:extent cx="266700" cy="285750"/>
            <wp:effectExtent l="0" t="0" r="0" b="0"/>
            <wp:docPr id="428" name="Picture 42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2A6D074" wp14:editId="46D17429">
            <wp:extent cx="266700" cy="285750"/>
            <wp:effectExtent l="0" t="0" r="0" b="0"/>
            <wp:docPr id="427" name="Picture 42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char(79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497C78F" wp14:editId="36583CF7">
            <wp:extent cx="266700" cy="285750"/>
            <wp:effectExtent l="0" t="0" r="0" b="0"/>
            <wp:docPr id="426" name="Picture 426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char(76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DCF957D" wp14:editId="0146260B">
            <wp:extent cx="266700" cy="285750"/>
            <wp:effectExtent l="0" t="0" r="0" b="0"/>
            <wp:docPr id="425" name="Picture 42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0FA69C67" wp14:editId="68D4F7B8">
            <wp:extent cx="266700" cy="285750"/>
            <wp:effectExtent l="0" t="0" r="0" b="0"/>
            <wp:docPr id="424" name="Picture 424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05CAD38B" wp14:editId="62C56EB0">
            <wp:extent cx="266700" cy="285750"/>
            <wp:effectExtent l="0" t="0" r="0" b="0"/>
            <wp:docPr id="423" name="Picture 42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12230D8" wp14:editId="4B8CF00C">
            <wp:extent cx="266700" cy="285750"/>
            <wp:effectExtent l="0" t="0" r="0" b="0"/>
            <wp:docPr id="422" name="Picture 42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7B8B4E6" wp14:editId="2153D6C6">
            <wp:extent cx="266700" cy="285750"/>
            <wp:effectExtent l="0" t="0" r="0" b="0"/>
            <wp:docPr id="421" name="Picture 421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74009AA4" wp14:editId="66A28E18">
            <wp:extent cx="266700" cy="285750"/>
            <wp:effectExtent l="0" t="0" r="0" b="0"/>
            <wp:docPr id="420" name="Picture 420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6398388" wp14:editId="3C09B23F">
            <wp:extent cx="266700" cy="285750"/>
            <wp:effectExtent l="0" t="0" r="0" b="0"/>
            <wp:docPr id="419" name="Picture 419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char(67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7777DF48" wp14:editId="245B5462">
            <wp:extent cx="266700" cy="285750"/>
            <wp:effectExtent l="0" t="0" r="0" b="0"/>
            <wp:docPr id="418" name="Picture 41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4CBDB60E" wp14:editId="68A9567C">
            <wp:extent cx="266700" cy="285750"/>
            <wp:effectExtent l="0" t="0" r="0" b="0"/>
            <wp:docPr id="417" name="Picture 417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4FE1C51" wp14:editId="0A170E77">
            <wp:extent cx="266700" cy="285750"/>
            <wp:effectExtent l="0" t="0" r="0" b="0"/>
            <wp:docPr id="416" name="Picture 41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4391121D" wp14:editId="7EF4DDAD">
            <wp:extent cx="266700" cy="285750"/>
            <wp:effectExtent l="0" t="0" r="0" b="0"/>
            <wp:docPr id="415" name="Picture 415" descr="char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char(74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F70AF57" wp14:editId="0E4DED5F">
            <wp:extent cx="266700" cy="285750"/>
            <wp:effectExtent l="0" t="0" r="0" b="0"/>
            <wp:docPr id="414" name="Picture 414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char(85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1103570D" wp14:editId="1BCE7B05">
            <wp:extent cx="266700" cy="285750"/>
            <wp:effectExtent l="0" t="0" r="0" b="0"/>
            <wp:docPr id="413" name="Picture 41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482F5B46" wp14:editId="7B9139A4">
            <wp:extent cx="266700" cy="285750"/>
            <wp:effectExtent l="0" t="0" r="0" b="0"/>
            <wp:docPr id="412" name="Picture 41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BCD6631" wp14:editId="06CC4FFF">
            <wp:extent cx="266700" cy="285750"/>
            <wp:effectExtent l="0" t="0" r="0" b="0"/>
            <wp:docPr id="411" name="Picture 41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71D656DD" wp14:editId="36F20A5B">
            <wp:extent cx="266700" cy="285750"/>
            <wp:effectExtent l="0" t="0" r="0" b="0"/>
            <wp:docPr id="410" name="Picture 41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char(6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46CF6029" wp14:editId="343345FD">
            <wp:extent cx="266700" cy="285750"/>
            <wp:effectExtent l="0" t="0" r="0" b="0"/>
            <wp:docPr id="409" name="Picture 409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char(75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1CA8D2BF" wp14:editId="3AD88C23">
            <wp:extent cx="266700" cy="285750"/>
            <wp:effectExtent l="0" t="0" r="0" b="0"/>
            <wp:docPr id="408" name="Picture 40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13A9B8AA" wp14:editId="2737A50C">
            <wp:extent cx="266700" cy="285750"/>
            <wp:effectExtent l="0" t="0" r="0" b="0"/>
            <wp:docPr id="407" name="Picture 40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711E0BF9" wp14:editId="15DB1715">
            <wp:extent cx="266700" cy="285750"/>
            <wp:effectExtent l="0" t="0" r="0" b="0"/>
            <wp:docPr id="406" name="Picture 406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char(7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8BE54D5" wp14:editId="254F19D2">
            <wp:extent cx="266700" cy="285750"/>
            <wp:effectExtent l="0" t="0" r="0" b="0"/>
            <wp:docPr id="405" name="Picture 40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28C92F25" wp14:editId="617FE267">
            <wp:extent cx="266700" cy="285750"/>
            <wp:effectExtent l="0" t="0" r="0" b="0"/>
            <wp:docPr id="404" name="Picture 404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char(70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49226805" wp14:editId="500EC107">
            <wp:extent cx="266700" cy="285750"/>
            <wp:effectExtent l="0" t="0" r="0" b="0"/>
            <wp:docPr id="403" name="Picture 403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47FD6FE4" wp14:editId="6BF2C3CA">
            <wp:extent cx="266700" cy="285750"/>
            <wp:effectExtent l="0" t="0" r="0" b="0"/>
            <wp:docPr id="402" name="Picture 402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char(8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0BA6321" wp14:editId="4E329899">
            <wp:extent cx="266700" cy="285750"/>
            <wp:effectExtent l="0" t="0" r="0" b="0"/>
            <wp:docPr id="401" name="Picture 401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6979D901" wp14:editId="4D1575A4">
            <wp:extent cx="266700" cy="285750"/>
            <wp:effectExtent l="0" t="0" r="0" b="0"/>
            <wp:docPr id="400" name="Picture 40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t> </w:t>
      </w:r>
      <w:r w:rsidRPr="006112B3">
        <w:rPr>
          <w:rFonts w:ascii="Arial" w:eastAsia="MS Gothic" w:hAnsi="Arial" w:cs="Arial"/>
          <w:sz w:val="32"/>
          <w:szCs w:val="32"/>
        </w:rPr>
        <w:t> </w:t>
      </w:r>
      <w:r w:rsidRPr="006112B3">
        <w:rPr>
          <w:rFonts w:ascii="Corbel" w:eastAsia="MS Gothic" w:hAnsi="Corbel" w:cs="Corbel"/>
          <w:sz w:val="32"/>
          <w:szCs w:val="32"/>
        </w:rPr>
        <w:t> </w:t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0286EA69" wp14:editId="185EAA2D">
            <wp:extent cx="266700" cy="285750"/>
            <wp:effectExtent l="0" t="0" r="0" b="0"/>
            <wp:docPr id="399" name="Picture 399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char(83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0CDB78F7" wp14:editId="00DA545B">
            <wp:extent cx="266700" cy="285750"/>
            <wp:effectExtent l="0" t="0" r="0" b="0"/>
            <wp:docPr id="398" name="Picture 398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char(8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5ABC65C3" wp14:editId="3338A697">
            <wp:extent cx="266700" cy="285750"/>
            <wp:effectExtent l="0" t="0" r="0" b="0"/>
            <wp:docPr id="397" name="Picture 39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2B3">
        <w:rPr>
          <w:rFonts w:ascii="Granstander Clean" w:eastAsia="MS Gothic" w:hAnsi="Granstander Clean" w:cs="Times New Roman"/>
          <w:sz w:val="32"/>
          <w:szCs w:val="32"/>
        </w:rPr>
        <w:drawing>
          <wp:inline distT="0" distB="0" distL="0" distR="0" wp14:anchorId="0898C5FF" wp14:editId="2999E611">
            <wp:extent cx="266700" cy="285750"/>
            <wp:effectExtent l="0" t="0" r="0" b="0"/>
            <wp:docPr id="396" name="Picture 396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char(80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EC34" w14:textId="77777777" w:rsidR="00226573" w:rsidRDefault="00226573" w:rsidP="0031192E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3F3DFEFB" w14:textId="57C7F5C5" w:rsidR="00AD2AE7" w:rsidRPr="00AD2AE7" w:rsidRDefault="001775C5" w:rsidP="00AD2AE7">
      <w:pPr>
        <w:rPr>
          <w:rFonts w:ascii="Granstander Clean" w:eastAsia="MS Gothic" w:hAnsi="Granstander Clean" w:cs="Times New Roman"/>
          <w:sz w:val="32"/>
          <w:szCs w:val="32"/>
        </w:rPr>
      </w:pPr>
      <w:r>
        <w:rPr>
          <w:rFonts w:ascii="Granstander Clean" w:eastAsia="MS Gothic" w:hAnsi="Granstander Clean" w:cs="Times New Roman"/>
          <w:sz w:val="32"/>
          <w:szCs w:val="32"/>
        </w:rPr>
        <w:t>Answer</w:t>
      </w:r>
      <w: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>:</w:t>
      </w:r>
      <w:r w:rsidR="006112B3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 xml:space="preserve"> </w:t>
      </w:r>
      <w:r w:rsidR="00AD2AE7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t xml:space="preserve"> </w:t>
      </w:r>
    </w:p>
    <w:p w14:paraId="43818261" w14:textId="365383F2" w:rsidR="004476FE" w:rsidRDefault="004476FE" w:rsidP="00AD2AE7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1F49E65B" w14:textId="77777777" w:rsidR="004476FE" w:rsidRDefault="004476FE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sectPr w:rsidR="004476FE" w:rsidSect="007A2D9A">
      <w:footerReference w:type="default" r:id="rId32"/>
      <w:pgSz w:w="12240" w:h="15840"/>
      <w:pgMar w:top="27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70028" w14:textId="77777777" w:rsidR="00C43FAD" w:rsidRDefault="00C43FAD" w:rsidP="007A2D9A">
      <w:pPr>
        <w:spacing w:after="0" w:line="240" w:lineRule="auto"/>
      </w:pPr>
      <w:r>
        <w:separator/>
      </w:r>
    </w:p>
  </w:endnote>
  <w:endnote w:type="continuationSeparator" w:id="0">
    <w:p w14:paraId="29F7BF25" w14:textId="77777777" w:rsidR="00C43FAD" w:rsidRDefault="00C43FAD" w:rsidP="007A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anstander Clean">
    <w:altName w:val="Corbel"/>
    <w:charset w:val="A2"/>
    <w:family w:val="auto"/>
    <w:pitch w:val="variable"/>
    <w:sig w:usb0="00000005" w:usb1="5000000A" w:usb2="00000000" w:usb3="00000000" w:csb0="00000092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057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6B806" w14:textId="0426E9C6" w:rsidR="007A2D9A" w:rsidRDefault="007A2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D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B9A5FC" w14:textId="77777777" w:rsidR="007A2D9A" w:rsidRDefault="007A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6CE3F" w14:textId="77777777" w:rsidR="00C43FAD" w:rsidRDefault="00C43FAD" w:rsidP="007A2D9A">
      <w:pPr>
        <w:spacing w:after="0" w:line="240" w:lineRule="auto"/>
      </w:pPr>
      <w:r>
        <w:separator/>
      </w:r>
    </w:p>
  </w:footnote>
  <w:footnote w:type="continuationSeparator" w:id="0">
    <w:p w14:paraId="7C1DEC8B" w14:textId="77777777" w:rsidR="00C43FAD" w:rsidRDefault="00C43FAD" w:rsidP="007A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18ED"/>
    <w:rsid w:val="0015074B"/>
    <w:rsid w:val="001775C5"/>
    <w:rsid w:val="001D3D3D"/>
    <w:rsid w:val="001F6E4D"/>
    <w:rsid w:val="00206D1B"/>
    <w:rsid w:val="00226573"/>
    <w:rsid w:val="0029052E"/>
    <w:rsid w:val="0029639D"/>
    <w:rsid w:val="002F6DF0"/>
    <w:rsid w:val="0031192E"/>
    <w:rsid w:val="00326F90"/>
    <w:rsid w:val="00370910"/>
    <w:rsid w:val="0037327E"/>
    <w:rsid w:val="003C6B78"/>
    <w:rsid w:val="004476FE"/>
    <w:rsid w:val="0046058E"/>
    <w:rsid w:val="00481715"/>
    <w:rsid w:val="004F1390"/>
    <w:rsid w:val="005A75DC"/>
    <w:rsid w:val="005C0CC6"/>
    <w:rsid w:val="005E0628"/>
    <w:rsid w:val="00604D9A"/>
    <w:rsid w:val="006112B3"/>
    <w:rsid w:val="00681994"/>
    <w:rsid w:val="006C25CB"/>
    <w:rsid w:val="00741E62"/>
    <w:rsid w:val="007511DB"/>
    <w:rsid w:val="007943EF"/>
    <w:rsid w:val="007A2D9A"/>
    <w:rsid w:val="008A51C6"/>
    <w:rsid w:val="008B4C89"/>
    <w:rsid w:val="008F578B"/>
    <w:rsid w:val="0090467F"/>
    <w:rsid w:val="009203E7"/>
    <w:rsid w:val="009454C8"/>
    <w:rsid w:val="00956BDA"/>
    <w:rsid w:val="00956C17"/>
    <w:rsid w:val="00990346"/>
    <w:rsid w:val="009E265B"/>
    <w:rsid w:val="00A67A68"/>
    <w:rsid w:val="00AA1D8D"/>
    <w:rsid w:val="00AD2AE7"/>
    <w:rsid w:val="00AF45E4"/>
    <w:rsid w:val="00B47730"/>
    <w:rsid w:val="00BB088D"/>
    <w:rsid w:val="00C43FAD"/>
    <w:rsid w:val="00CB0664"/>
    <w:rsid w:val="00E17EEC"/>
    <w:rsid w:val="00F000B3"/>
    <w:rsid w:val="00F96480"/>
    <w:rsid w:val="00FC0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F8B5D"/>
  <w14:defaultImageDpi w14:val="300"/>
  <w15:docId w15:val="{70741892-B965-4EAE-A859-7C1E966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EE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C8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E00982-E5DE-4B5D-8038-158A557E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Lee, David</cp:lastModifiedBy>
  <cp:revision>5</cp:revision>
  <cp:lastPrinted>2025-07-10T12:37:00Z</cp:lastPrinted>
  <dcterms:created xsi:type="dcterms:W3CDTF">2025-07-10T10:10:00Z</dcterms:created>
  <dcterms:modified xsi:type="dcterms:W3CDTF">2025-07-18T15:44:00Z</dcterms:modified>
  <cp:category/>
</cp:coreProperties>
</file>