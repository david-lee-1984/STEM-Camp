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D641E" w14:textId="49A9B5A8" w:rsidR="00956BDA" w:rsidRDefault="009569DF" w:rsidP="00FC0255">
      <w:pPr>
        <w:rPr>
          <w:rFonts w:ascii="Arial" w:eastAsia="MS Gothic" w:hAnsi="Arial" w:cs="Arial"/>
          <w:sz w:val="28"/>
          <w:szCs w:val="28"/>
        </w:rPr>
      </w:pPr>
      <w:bookmarkStart w:id="0" w:name="_GoBack"/>
      <w:bookmarkEnd w:id="0"/>
      <w:r>
        <w:rPr>
          <w:rFonts w:ascii="Arial" w:eastAsia="MS Gothic" w:hAnsi="Arial" w:cs="Arial"/>
          <w:sz w:val="28"/>
          <w:szCs w:val="28"/>
        </w:rPr>
        <w:t>Scratch Challenges</w:t>
      </w:r>
    </w:p>
    <w:p w14:paraId="0EAAC58D" w14:textId="097D1C0A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</w:p>
    <w:p w14:paraId="1FA955E5" w14:textId="74BCE00C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Challenge #1:</w:t>
      </w:r>
    </w:p>
    <w:p w14:paraId="0CEC22AD" w14:textId="50814E09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</w:p>
    <w:p w14:paraId="0B9B90D4" w14:textId="4C2487F5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1 – Create a countdown </w:t>
      </w:r>
    </w:p>
    <w:p w14:paraId="3080A62F" w14:textId="37805356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program start</w:t>
      </w:r>
    </w:p>
    <w:p w14:paraId="5109E86D" w14:textId="16CCFA6A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Set a variable (storage location) called count to 1000</w:t>
      </w:r>
    </w:p>
    <w:p w14:paraId="50AF7C70" w14:textId="0569A052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a repeat loop that repeats until count = 0</w:t>
      </w:r>
    </w:p>
    <w:p w14:paraId="4038127A" w14:textId="19139D03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Set the variable count = count -1 </w:t>
      </w:r>
    </w:p>
    <w:p w14:paraId="207B3FC1" w14:textId="28C30163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Say count</w:t>
      </w:r>
    </w:p>
    <w:p w14:paraId="5C19095B" w14:textId="03390AAE" w:rsidR="009569DF" w:rsidRDefault="006A40B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End program</w:t>
      </w:r>
    </w:p>
    <w:p w14:paraId="3E5B617E" w14:textId="65C8CE6D" w:rsidR="00EF75A0" w:rsidRDefault="00F86307">
      <w:pPr>
        <w:rPr>
          <w:rFonts w:ascii="Arial" w:eastAsia="MS Gothic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3A416BE" wp14:editId="29096D7D">
            <wp:extent cx="2514600" cy="2352675"/>
            <wp:effectExtent l="0" t="0" r="0" b="952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5A0">
        <w:rPr>
          <w:rFonts w:ascii="Arial" w:eastAsia="MS Gothic" w:hAnsi="Arial" w:cs="Arial"/>
          <w:sz w:val="28"/>
          <w:szCs w:val="28"/>
        </w:rPr>
        <w:br w:type="page"/>
      </w:r>
    </w:p>
    <w:p w14:paraId="02788CFC" w14:textId="77777777" w:rsidR="006A40BF" w:rsidRDefault="006A40BF" w:rsidP="00FC0255">
      <w:pPr>
        <w:rPr>
          <w:rFonts w:ascii="Arial" w:eastAsia="MS Gothic" w:hAnsi="Arial" w:cs="Arial"/>
          <w:sz w:val="28"/>
          <w:szCs w:val="28"/>
        </w:rPr>
      </w:pPr>
    </w:p>
    <w:p w14:paraId="649FE2C7" w14:textId="2AEDC810" w:rsidR="006A40B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2 -  Ask for 2 numbers and add together</w:t>
      </w:r>
    </w:p>
    <w:p w14:paraId="3B345D07" w14:textId="787060ED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 w:rsidR="00AB0BCF">
        <w:rPr>
          <w:rFonts w:ascii="Arial" w:eastAsia="MS Gothic" w:hAnsi="Arial" w:cs="Arial"/>
          <w:sz w:val="28"/>
          <w:szCs w:val="28"/>
        </w:rPr>
        <w:t>Add program start</w:t>
      </w:r>
    </w:p>
    <w:p w14:paraId="0A4366DA" w14:textId="0EE90A2E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Ask for first number and store in variable</w:t>
      </w:r>
    </w:p>
    <w:p w14:paraId="1D382DE7" w14:textId="2BBC84F4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Ask for second number and store in variable</w:t>
      </w:r>
    </w:p>
    <w:p w14:paraId="7A454334" w14:textId="2F4325D3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Wait until spacebar is pressed</w:t>
      </w:r>
    </w:p>
    <w:p w14:paraId="3E0EE3B9" w14:textId="313DB8A8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Print the sum of the 2 number</w:t>
      </w:r>
      <w:r w:rsidR="00EF75A0">
        <w:rPr>
          <w:rFonts w:ascii="Arial" w:eastAsia="MS Gothic" w:hAnsi="Arial" w:cs="Arial"/>
          <w:sz w:val="28"/>
          <w:szCs w:val="28"/>
        </w:rPr>
        <w:t>s</w:t>
      </w:r>
    </w:p>
    <w:p w14:paraId="054DA056" w14:textId="64EE7ECD" w:rsidR="00956BDA" w:rsidRDefault="00EF75A0" w:rsidP="00FC0255">
      <w:pPr>
        <w:rPr>
          <w:rFonts w:ascii="Arial" w:eastAsia="MS Gothic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836FFE" wp14:editId="496C1DDE">
            <wp:extent cx="27336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310AABFB" w14:textId="46F6D671" w:rsidR="000356E2" w:rsidRDefault="000356E2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068D7C8E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76C1364" w14:textId="05536ED7" w:rsidR="00956BDA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3</w:t>
      </w:r>
      <w:r w:rsidR="00EF75A0">
        <w:rPr>
          <w:rFonts w:ascii="Arial" w:eastAsia="MS Gothic" w:hAnsi="Arial" w:cs="Arial"/>
          <w:sz w:val="28"/>
          <w:szCs w:val="28"/>
        </w:rPr>
        <w:t xml:space="preserve"> -  </w:t>
      </w:r>
      <w:r>
        <w:rPr>
          <w:rFonts w:ascii="Arial" w:eastAsia="MS Gothic" w:hAnsi="Arial" w:cs="Arial"/>
          <w:sz w:val="28"/>
          <w:szCs w:val="28"/>
        </w:rPr>
        <w:t xml:space="preserve">Use the left and right arrow keys to increase a variable called count </w:t>
      </w:r>
    </w:p>
    <w:p w14:paraId="3A4D48B9" w14:textId="4319E3E0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Or decrease count</w:t>
      </w:r>
    </w:p>
    <w:p w14:paraId="5347D494" w14:textId="798A5407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Say increase or decrease based on which key</w:t>
      </w:r>
    </w:p>
    <w:p w14:paraId="101E7E79" w14:textId="7A789992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</w:p>
    <w:p w14:paraId="7FA86C1F" w14:textId="020A5502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If the left arrow is pressed then add 1 from count and say increase</w:t>
      </w:r>
    </w:p>
    <w:p w14:paraId="0144DB92" w14:textId="72FA0545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If the right arrow is pressed then subtract 1 from count and say decrease</w:t>
      </w: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4E91D4A" w14:textId="298A58B3" w:rsidR="005C0CC6" w:rsidRDefault="000356E2" w:rsidP="00FC0255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B79A312" wp14:editId="4471AD6D">
            <wp:extent cx="4657725" cy="1514475"/>
            <wp:effectExtent l="0" t="0" r="9525" b="952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3E88" w14:textId="196B2E53" w:rsidR="000356E2" w:rsidRDefault="000356E2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br w:type="page"/>
      </w:r>
    </w:p>
    <w:p w14:paraId="46691003" w14:textId="543FDFD1" w:rsidR="000356E2" w:rsidRDefault="000356E2" w:rsidP="000356E2">
      <w:pPr>
        <w:rPr>
          <w:rFonts w:ascii="Arial" w:eastAsia="MS Gothic" w:hAnsi="Arial" w:cs="Arial"/>
          <w:sz w:val="28"/>
          <w:szCs w:val="28"/>
        </w:rPr>
      </w:pPr>
      <w:r w:rsidRPr="000356E2">
        <w:rPr>
          <w:rFonts w:ascii="Arial" w:eastAsia="MS Gothic" w:hAnsi="Arial" w:cs="Arial"/>
          <w:sz w:val="28"/>
          <w:szCs w:val="28"/>
        </w:rPr>
        <w:lastRenderedPageBreak/>
        <w:t xml:space="preserve">4 -  </w:t>
      </w:r>
      <w:r>
        <w:rPr>
          <w:rFonts w:ascii="Arial" w:eastAsia="MS Gothic" w:hAnsi="Arial" w:cs="Arial"/>
          <w:sz w:val="28"/>
          <w:szCs w:val="28"/>
        </w:rPr>
        <w:t xml:space="preserve">Simulate autonomous flight plan </w:t>
      </w:r>
      <w:r w:rsidR="00F86307">
        <w:rPr>
          <w:rFonts w:ascii="Arial" w:eastAsia="MS Gothic" w:hAnsi="Arial" w:cs="Arial"/>
          <w:sz w:val="28"/>
          <w:szCs w:val="28"/>
        </w:rPr>
        <w:t>(Stages)</w:t>
      </w:r>
    </w:p>
    <w:p w14:paraId="27461A37" w14:textId="442D4508" w:rsidR="000356E2" w:rsidRDefault="000356E2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 w:rsidR="00F86307">
        <w:rPr>
          <w:rFonts w:ascii="Arial" w:eastAsia="MS Gothic" w:hAnsi="Arial" w:cs="Arial"/>
          <w:sz w:val="28"/>
          <w:szCs w:val="28"/>
        </w:rPr>
        <w:t>When the space key is pressed</w:t>
      </w:r>
    </w:p>
    <w:p w14:paraId="17BE132F" w14:textId="7B9310A3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Create a flight plan list called stages</w:t>
      </w:r>
    </w:p>
    <w:p w14:paraId="53F22E48" w14:textId="12E12482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Takeoff to the list</w:t>
      </w:r>
    </w:p>
    <w:p w14:paraId="62424972" w14:textId="7DDBDB34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Move to the list</w:t>
      </w:r>
    </w:p>
    <w:p w14:paraId="76755452" w14:textId="19D0E5C6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Land to the list</w:t>
      </w:r>
    </w:p>
    <w:p w14:paraId="7E0B9ECA" w14:textId="0C077109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Create and set a variable called stg to 1</w:t>
      </w:r>
    </w:p>
    <w:p w14:paraId="1A036512" w14:textId="77777777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Repeat </w:t>
      </w:r>
    </w:p>
    <w:p w14:paraId="14881028" w14:textId="47762201" w:rsidR="00F86307" w:rsidRDefault="00F86307" w:rsidP="00F86307">
      <w:pPr>
        <w:ind w:left="720" w:firstLine="720"/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say the stage of flight plan using the list you created</w:t>
      </w:r>
    </w:p>
    <w:p w14:paraId="6FBB0527" w14:textId="1EDDBEF7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>
        <w:rPr>
          <w:rFonts w:ascii="Arial" w:eastAsia="MS Gothic" w:hAnsi="Arial" w:cs="Arial"/>
          <w:sz w:val="28"/>
          <w:szCs w:val="28"/>
        </w:rPr>
        <w:tab/>
        <w:t xml:space="preserve">Wait 5 seconds </w:t>
      </w:r>
    </w:p>
    <w:p w14:paraId="6EFCFA6D" w14:textId="7CFA6629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>
        <w:rPr>
          <w:rFonts w:ascii="Arial" w:eastAsia="MS Gothic" w:hAnsi="Arial" w:cs="Arial"/>
          <w:sz w:val="28"/>
          <w:szCs w:val="28"/>
        </w:rPr>
        <w:tab/>
        <w:t>Add 1 to the stg variable</w:t>
      </w:r>
    </w:p>
    <w:p w14:paraId="7B7221CA" w14:textId="6B6A0429" w:rsidR="00F86307" w:rsidRPr="000356E2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2E8ADC" wp14:editId="5D91FE66">
            <wp:extent cx="3028950" cy="3362325"/>
            <wp:effectExtent l="0" t="0" r="0" b="952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07" w:rsidRPr="000356E2" w:rsidSect="007A2D9A">
      <w:footerReference w:type="default" r:id="rId12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E2ED5" w14:textId="77777777" w:rsidR="00972AE1" w:rsidRDefault="00972AE1" w:rsidP="007A2D9A">
      <w:pPr>
        <w:spacing w:after="0" w:line="240" w:lineRule="auto"/>
      </w:pPr>
      <w:r>
        <w:separator/>
      </w:r>
    </w:p>
  </w:endnote>
  <w:endnote w:type="continuationSeparator" w:id="0">
    <w:p w14:paraId="5778C3DA" w14:textId="77777777" w:rsidR="00972AE1" w:rsidRDefault="00972AE1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nstander Clean">
    <w:altName w:val="Corbel"/>
    <w:charset w:val="A2"/>
    <w:family w:val="auto"/>
    <w:pitch w:val="variable"/>
    <w:sig w:usb0="A000002F" w:usb1="5000000A" w:usb2="00000000" w:usb3="00000000" w:csb0="0000009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2216C92F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B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6EA46" w14:textId="77777777" w:rsidR="00972AE1" w:rsidRDefault="00972AE1" w:rsidP="007A2D9A">
      <w:pPr>
        <w:spacing w:after="0" w:line="240" w:lineRule="auto"/>
      </w:pPr>
      <w:r>
        <w:separator/>
      </w:r>
    </w:p>
  </w:footnote>
  <w:footnote w:type="continuationSeparator" w:id="0">
    <w:p w14:paraId="2FE4088C" w14:textId="77777777" w:rsidR="00972AE1" w:rsidRDefault="00972AE1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407D5A"/>
    <w:multiLevelType w:val="hybridMultilevel"/>
    <w:tmpl w:val="8CA89FFC"/>
    <w:lvl w:ilvl="0" w:tplc="53123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56E2"/>
    <w:rsid w:val="0006063C"/>
    <w:rsid w:val="0015074B"/>
    <w:rsid w:val="001A6B28"/>
    <w:rsid w:val="001D3D3D"/>
    <w:rsid w:val="001F6E4D"/>
    <w:rsid w:val="0029639D"/>
    <w:rsid w:val="002F6DF0"/>
    <w:rsid w:val="00326F90"/>
    <w:rsid w:val="0037327E"/>
    <w:rsid w:val="003C6B78"/>
    <w:rsid w:val="004476FE"/>
    <w:rsid w:val="0046058E"/>
    <w:rsid w:val="005A75DC"/>
    <w:rsid w:val="005C0CC6"/>
    <w:rsid w:val="005E0628"/>
    <w:rsid w:val="00604D9A"/>
    <w:rsid w:val="006A40BF"/>
    <w:rsid w:val="006C25CB"/>
    <w:rsid w:val="00741E62"/>
    <w:rsid w:val="007511DB"/>
    <w:rsid w:val="007943EF"/>
    <w:rsid w:val="007A2D9A"/>
    <w:rsid w:val="008A51C6"/>
    <w:rsid w:val="008B4C89"/>
    <w:rsid w:val="008E7681"/>
    <w:rsid w:val="0090467F"/>
    <w:rsid w:val="009203E7"/>
    <w:rsid w:val="009454C8"/>
    <w:rsid w:val="009569DF"/>
    <w:rsid w:val="00956BDA"/>
    <w:rsid w:val="00972AE1"/>
    <w:rsid w:val="009E265B"/>
    <w:rsid w:val="00A67A68"/>
    <w:rsid w:val="00AA1D8D"/>
    <w:rsid w:val="00AB0BCF"/>
    <w:rsid w:val="00B47730"/>
    <w:rsid w:val="00CB0664"/>
    <w:rsid w:val="00EE7853"/>
    <w:rsid w:val="00EF75A0"/>
    <w:rsid w:val="00F000B3"/>
    <w:rsid w:val="00F86307"/>
    <w:rsid w:val="00F96480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6E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023000-8B24-4052-818E-22C8DDF7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2</cp:revision>
  <cp:lastPrinted>2025-07-08T12:31:00Z</cp:lastPrinted>
  <dcterms:created xsi:type="dcterms:W3CDTF">2025-07-10T02:23:00Z</dcterms:created>
  <dcterms:modified xsi:type="dcterms:W3CDTF">2025-07-10T02:23:00Z</dcterms:modified>
  <cp:category/>
</cp:coreProperties>
</file>