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2BFB7" w14:textId="68A7F516" w:rsidR="0046058E" w:rsidRPr="007A2D9A" w:rsidRDefault="008B4C89" w:rsidP="008B4C89">
      <w:pPr>
        <w:pStyle w:val="Heading1"/>
        <w:jc w:val="center"/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</w:pPr>
      <w:r w:rsidRPr="007A2D9A"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  <w:t>Caesar Cipher</w:t>
      </w:r>
    </w:p>
    <w:p w14:paraId="0AC57148" w14:textId="2AD8429F" w:rsidR="002F6DF0" w:rsidRPr="0046058E" w:rsidRDefault="002F6DF0" w:rsidP="0046058E">
      <w:pPr>
        <w:rPr>
          <w:rFonts w:ascii="Arial" w:hAnsi="Arial" w:cs="Arial"/>
          <w:i/>
          <w:iCs/>
        </w:rPr>
      </w:pPr>
      <w:r w:rsidRPr="0046058E">
        <w:rPr>
          <w:rFonts w:ascii="Arial" w:hAnsi="Arial" w:cs="Arial"/>
        </w:rPr>
        <w:t>The Caesar cipher </w:t>
      </w:r>
      <w:r w:rsidRPr="0046058E">
        <w:rPr>
          <w:rFonts w:ascii="Arial" w:hAnsi="Arial" w:cs="Arial"/>
          <w:i/>
          <w:iCs/>
        </w:rPr>
        <w:t>(or Caesar code)</w:t>
      </w:r>
      <w:r w:rsidRPr="0046058E">
        <w:rPr>
          <w:rFonts w:ascii="Arial" w:hAnsi="Arial" w:cs="Arial"/>
        </w:rPr>
        <w:t xml:space="preserve"> is a </w:t>
      </w:r>
      <w:proofErr w:type="spellStart"/>
      <w:r w:rsidRPr="00FC0255">
        <w:rPr>
          <w:rFonts w:ascii="Arial" w:eastAsiaTheme="majorEastAsia" w:hAnsi="Arial" w:cs="Arial"/>
          <w:b/>
          <w:bCs/>
        </w:rPr>
        <w:t>monoalphabetic</w:t>
      </w:r>
      <w:proofErr w:type="spellEnd"/>
      <w:r w:rsidRPr="00FC0255">
        <w:rPr>
          <w:rFonts w:ascii="Arial" w:eastAsiaTheme="majorEastAsia" w:hAnsi="Arial" w:cs="Arial"/>
          <w:b/>
          <w:bCs/>
        </w:rPr>
        <w:t xml:space="preserve"> substitution</w:t>
      </w:r>
      <w:r w:rsidRPr="0046058E">
        <w:rPr>
          <w:rFonts w:ascii="Arial" w:hAnsi="Arial" w:cs="Arial"/>
        </w:rPr>
        <w:t xml:space="preserve"> cipher, where each letter is replaced by another letter located a little further in the alphabet </w:t>
      </w:r>
      <w:r w:rsidRPr="0046058E">
        <w:rPr>
          <w:rFonts w:ascii="Arial" w:hAnsi="Arial" w:cs="Arial"/>
          <w:i/>
          <w:iCs/>
        </w:rPr>
        <w:t>(therefore shifted but always the same for given cipher message).</w:t>
      </w:r>
    </w:p>
    <w:p w14:paraId="539799C4" w14:textId="77777777" w:rsidR="002F6DF0" w:rsidRPr="0046058E" w:rsidRDefault="002F6DF0" w:rsidP="0046058E">
      <w:pPr>
        <w:rPr>
          <w:rFonts w:ascii="Arial" w:hAnsi="Arial" w:cs="Arial"/>
        </w:rPr>
      </w:pPr>
      <w:r w:rsidRPr="0046058E">
        <w:rPr>
          <w:rFonts w:ascii="Arial" w:hAnsi="Arial" w:cs="Arial"/>
        </w:rPr>
        <w:t xml:space="preserve">The shift distance is chosen by a number called the offset, which can be right </w:t>
      </w:r>
      <w:r w:rsidRPr="0046058E">
        <w:rPr>
          <w:rFonts w:ascii="Arial" w:hAnsi="Arial" w:cs="Arial"/>
          <w:i/>
          <w:iCs/>
        </w:rPr>
        <w:t>(A to B)</w:t>
      </w:r>
      <w:r w:rsidRPr="0046058E">
        <w:rPr>
          <w:rFonts w:ascii="Arial" w:hAnsi="Arial" w:cs="Arial"/>
        </w:rPr>
        <w:t xml:space="preserve"> or left </w:t>
      </w:r>
      <w:r w:rsidRPr="0046058E">
        <w:rPr>
          <w:rFonts w:ascii="Arial" w:hAnsi="Arial" w:cs="Arial"/>
          <w:i/>
          <w:iCs/>
        </w:rPr>
        <w:t>(B to A)</w:t>
      </w:r>
      <w:r w:rsidRPr="0046058E">
        <w:rPr>
          <w:rFonts w:ascii="Arial" w:hAnsi="Arial" w:cs="Arial"/>
        </w:rPr>
        <w:t>.</w:t>
      </w:r>
    </w:p>
    <w:p w14:paraId="42098088" w14:textId="197679C7" w:rsidR="00FC0255" w:rsidRDefault="002F6DF0" w:rsidP="0046058E">
      <w:pPr>
        <w:rPr>
          <w:rFonts w:ascii="Arial" w:hAnsi="Arial" w:cs="Arial"/>
        </w:rPr>
      </w:pPr>
      <w:r w:rsidRPr="0046058E">
        <w:rPr>
          <w:rFonts w:ascii="Arial" w:hAnsi="Arial" w:cs="Arial"/>
        </w:rPr>
        <w:t xml:space="preserve">For every shift to the right </w:t>
      </w:r>
      <w:r w:rsidRPr="0046058E">
        <w:rPr>
          <w:rFonts w:ascii="Arial" w:hAnsi="Arial" w:cs="Arial"/>
          <w:i/>
          <w:iCs/>
        </w:rPr>
        <w:t>(of +N</w:t>
      </w:r>
      <w:r w:rsidRPr="0046058E">
        <w:rPr>
          <w:rFonts w:ascii="Arial" w:hAnsi="Arial" w:cs="Arial"/>
        </w:rPr>
        <w:t xml:space="preserve">), there is an equivalent shift to the left </w:t>
      </w:r>
      <w:r w:rsidRPr="0046058E">
        <w:rPr>
          <w:rFonts w:ascii="Arial" w:hAnsi="Arial" w:cs="Arial"/>
          <w:i/>
          <w:iCs/>
        </w:rPr>
        <w:t>(of 26-N)</w:t>
      </w:r>
      <w:r w:rsidRPr="0046058E">
        <w:rPr>
          <w:rFonts w:ascii="Arial" w:hAnsi="Arial" w:cs="Arial"/>
        </w:rPr>
        <w:t xml:space="preserve"> because the alphabet rotates on itself, the Caesar code is therefore sometimes called a </w:t>
      </w:r>
      <w:r w:rsidRPr="00FC0255">
        <w:rPr>
          <w:rFonts w:ascii="Arial" w:eastAsiaTheme="majorEastAsia" w:hAnsi="Arial" w:cs="Arial"/>
          <w:b/>
          <w:bCs/>
        </w:rPr>
        <w:t>rotation cipher</w:t>
      </w:r>
      <w:r w:rsidRPr="0046058E">
        <w:rPr>
          <w:rFonts w:ascii="Arial" w:hAnsi="Arial" w:cs="Arial"/>
        </w:rPr>
        <w:t>.</w:t>
      </w:r>
    </w:p>
    <w:p w14:paraId="1C54A15B" w14:textId="635FA8E4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>One clue</w:t>
      </w:r>
      <w:proofErr w:type="gramStart"/>
      <w:r w:rsidRPr="00FC0255">
        <w:rPr>
          <w:rFonts w:ascii="Arial" w:eastAsia="MS Gothic" w:hAnsi="Arial" w:cs="Arial"/>
        </w:rPr>
        <w:t>:  ‘</w:t>
      </w:r>
      <w:proofErr w:type="gramEnd"/>
      <w:r w:rsidRPr="00FC0255">
        <w:rPr>
          <w:rFonts w:ascii="Arial" w:eastAsia="MS Gothic" w:hAnsi="Arial" w:cs="Arial"/>
        </w:rPr>
        <w:t>e’ is the most common character in English language.</w:t>
      </w:r>
    </w:p>
    <w:p w14:paraId="3580D809" w14:textId="0BB5D5FE" w:rsidR="00FC0255" w:rsidRPr="00FC0255" w:rsidRDefault="00FC0255" w:rsidP="00FC0255">
      <w:pPr>
        <w:rPr>
          <w:rFonts w:ascii="Arial" w:eastAsia="MS Gothic" w:hAnsi="Arial" w:cs="Arial"/>
          <w:sz w:val="32"/>
          <w:szCs w:val="32"/>
        </w:rPr>
      </w:pPr>
      <w:r w:rsidRPr="00FC0255">
        <w:rPr>
          <w:rFonts w:ascii="Granstander Clean" w:eastAsia="MS Gothic" w:hAnsi="Granstander Clean" w:cs="Arial"/>
          <w:sz w:val="32"/>
          <w:szCs w:val="32"/>
        </w:rPr>
        <w:t>Puzzle #1</w:t>
      </w:r>
    </w:p>
    <w:p w14:paraId="426E2873" w14:textId="429EF318" w:rsidR="006C25CB" w:rsidRPr="006C25CB" w:rsidRDefault="00FC0255" w:rsidP="006C25CB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>Encrypted:</w:t>
      </w:r>
      <w:r w:rsidR="006C25CB" w:rsidRPr="006C25CB">
        <w:rPr>
          <w:rFonts w:ascii="Arial" w:eastAsia="MS Gothic" w:hAnsi="Arial" w:cs="Arial"/>
          <w:sz w:val="28"/>
          <w:szCs w:val="28"/>
        </w:rPr>
        <w:tab/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Zu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hk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 xml:space="preserve">, </w:t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ux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tuz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zu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hk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 xml:space="preserve">: </w:t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zngz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 xml:space="preserve"> oy </w:t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znk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wakyzout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>.</w:t>
      </w:r>
    </w:p>
    <w:p w14:paraId="2CFD641E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054DA056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18B9434B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310AABFB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76C1364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57F73A52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2BFF9A0" w14:textId="74EFB707" w:rsidR="00FC0255" w:rsidRPr="00FC0255" w:rsidRDefault="00FC0255" w:rsidP="00FC0255">
      <w:pPr>
        <w:rPr>
          <w:rFonts w:ascii="Granstander Clean" w:eastAsia="MS Gothic" w:hAnsi="Granstander Clean" w:cs="Arial"/>
          <w:sz w:val="32"/>
          <w:szCs w:val="32"/>
        </w:rPr>
      </w:pPr>
      <w:r w:rsidRPr="00FC0255">
        <w:rPr>
          <w:rFonts w:ascii="Granstander Clean" w:eastAsia="MS Gothic" w:hAnsi="Granstander Clean" w:cs="Arial"/>
          <w:sz w:val="32"/>
          <w:szCs w:val="32"/>
        </w:rPr>
        <w:t>Puzzle #2</w:t>
      </w:r>
    </w:p>
    <w:p w14:paraId="74C094CF" w14:textId="49150B11" w:rsidR="006C25CB" w:rsidRPr="006C25CB" w:rsidRDefault="00FC0255" w:rsidP="006C25CB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 xml:space="preserve">Encrypted: </w:t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Ftq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azxk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ftuzs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iq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tmhq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 xml:space="preserve"> fa </w:t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rqmd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ue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rqmd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6C25CB" w:rsidRPr="006C25CB">
        <w:rPr>
          <w:rFonts w:ascii="Arial" w:eastAsia="MS Gothic" w:hAnsi="Arial" w:cs="Arial"/>
          <w:sz w:val="28"/>
          <w:szCs w:val="28"/>
        </w:rPr>
        <w:t>ufeqxr</w:t>
      </w:r>
      <w:proofErr w:type="spellEnd"/>
      <w:r w:rsidR="006C25CB" w:rsidRPr="006C25CB">
        <w:rPr>
          <w:rFonts w:ascii="Arial" w:eastAsia="MS Gothic" w:hAnsi="Arial" w:cs="Arial"/>
          <w:sz w:val="28"/>
          <w:szCs w:val="28"/>
        </w:rPr>
        <w:t>.</w:t>
      </w:r>
    </w:p>
    <w:p w14:paraId="49D85E78" w14:textId="0D8E1BB1" w:rsidR="00FC0255" w:rsidRDefault="00FC0255" w:rsidP="00FC0255">
      <w:pPr>
        <w:rPr>
          <w:rFonts w:ascii="Arial" w:eastAsia="MS Gothic" w:hAnsi="Arial" w:cs="Arial"/>
          <w:sz w:val="28"/>
          <w:szCs w:val="28"/>
        </w:rPr>
      </w:pPr>
    </w:p>
    <w:p w14:paraId="7EFFF092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0341EB8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5F96623C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28D9ED3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5BA7043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E652253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F855649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07175E67" w14:textId="297639C8" w:rsidR="00FC0255" w:rsidRPr="00FC0255" w:rsidRDefault="00FC0255" w:rsidP="007A2D9A">
      <w:pPr>
        <w:jc w:val="center"/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</w:pPr>
      <w:proofErr w:type="spellStart"/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lastRenderedPageBreak/>
        <w:t>Pi</w:t>
      </w: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</w:rPr>
        <w:t>g</w:t>
      </w: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>Pen</w:t>
      </w:r>
      <w:proofErr w:type="spellEnd"/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 xml:space="preserve"> Cipher</w:t>
      </w:r>
    </w:p>
    <w:p w14:paraId="4E6EBFE8" w14:textId="74D20EF1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 xml:space="preserve">What is the </w:t>
      </w:r>
      <w:proofErr w:type="spellStart"/>
      <w:r w:rsidRPr="00FC0255">
        <w:rPr>
          <w:rFonts w:ascii="Arial" w:eastAsia="MS Gothic" w:hAnsi="Arial" w:cs="Arial"/>
        </w:rPr>
        <w:t>PigPen</w:t>
      </w:r>
      <w:proofErr w:type="spellEnd"/>
      <w:r w:rsidRPr="00FC0255">
        <w:rPr>
          <w:rFonts w:ascii="Arial" w:eastAsia="MS Gothic" w:hAnsi="Arial" w:cs="Arial"/>
        </w:rPr>
        <w:t xml:space="preserve"> cipher? The Pig Pen Cipher, also known as the Freemason Cipher </w:t>
      </w:r>
      <w:r w:rsidRPr="00FC0255">
        <w:rPr>
          <w:rFonts w:ascii="Arial" w:eastAsia="MS Gothic" w:hAnsi="Arial" w:cs="Arial"/>
          <w:i/>
          <w:iCs/>
        </w:rPr>
        <w:t>(or masonic alphabet)</w:t>
      </w:r>
      <w:r w:rsidRPr="00FC0255">
        <w:rPr>
          <w:rFonts w:ascii="Arial" w:eastAsia="MS Gothic" w:hAnsi="Arial" w:cs="Arial"/>
        </w:rPr>
        <w:t>, is an encryption system that was historically used by some members of Freemasonry to protect their communications.</w:t>
      </w:r>
    </w:p>
    <w:p w14:paraId="09C50997" w14:textId="77777777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 xml:space="preserve">It is based on a special arrangement of letters in a grid </w:t>
      </w:r>
      <w:r w:rsidRPr="00FC0255">
        <w:rPr>
          <w:rFonts w:ascii="Arial" w:eastAsia="MS Gothic" w:hAnsi="Arial" w:cs="Arial"/>
          <w:i/>
          <w:iCs/>
        </w:rPr>
        <w:t>(cross or grid like </w:t>
      </w:r>
      <w:hyperlink r:id="rId8" w:history="1">
        <w:r w:rsidRPr="00FC0255">
          <w:rPr>
            <w:rFonts w:ascii="Arial" w:eastAsia="MS Gothic" w:hAnsi="Arial" w:cs="Arial"/>
            <w:i/>
            <w:iCs/>
            <w:u w:val="single"/>
          </w:rPr>
          <w:t>tic tac toe</w:t>
        </w:r>
      </w:hyperlink>
      <w:r w:rsidRPr="00FC0255">
        <w:rPr>
          <w:rFonts w:ascii="Arial" w:eastAsia="MS Gothic" w:hAnsi="Arial" w:cs="Arial"/>
          <w:i/>
          <w:iCs/>
        </w:rPr>
        <w:t>)</w:t>
      </w:r>
      <w:r w:rsidRPr="00FC0255">
        <w:rPr>
          <w:rFonts w:ascii="Arial" w:eastAsia="MS Gothic" w:hAnsi="Arial" w:cs="Arial"/>
        </w:rPr>
        <w:t xml:space="preserve"> in order to use 26 symbols to represent the letters of the alphabet by substitution.</w:t>
      </w:r>
    </w:p>
    <w:p w14:paraId="47C1E745" w14:textId="77777777" w:rsidR="00FC0255" w:rsidRDefault="00FC0255" w:rsidP="00956BDA">
      <w:pPr>
        <w:jc w:val="center"/>
        <w:rPr>
          <w:rFonts w:ascii="Cambria" w:eastAsia="MS Mincho" w:hAnsi="Cambria" w:cs="Times New Roman"/>
        </w:rPr>
      </w:pPr>
      <w:r w:rsidRPr="00FC0255">
        <w:rPr>
          <w:rFonts w:ascii="Cambria" w:eastAsia="MS Mincho" w:hAnsi="Cambria" w:cs="Times New Roman"/>
          <w:noProof/>
        </w:rPr>
        <w:drawing>
          <wp:inline distT="0" distB="0" distL="0" distR="0" wp14:anchorId="66B39004" wp14:editId="7B39E036">
            <wp:extent cx="3333750" cy="4629150"/>
            <wp:effectExtent l="0" t="0" r="0" b="0"/>
            <wp:docPr id="176" name="Picture 1" descr="A screenshot of a puzz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" descr="A screenshot of a puzz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1D4A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26423E88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1585E429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0151A9FC" w14:textId="77777777" w:rsidR="007A2D9A" w:rsidRDefault="007A2D9A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4522E01E" w14:textId="37610F74" w:rsidR="00FC0255" w:rsidRPr="00FC0255" w:rsidRDefault="007A2D9A" w:rsidP="00FC0255">
      <w:pPr>
        <w:rPr>
          <w:rFonts w:ascii="Cambria" w:eastAsia="MS Mincho" w:hAnsi="Cambria" w:cs="Times New Roman"/>
          <w:sz w:val="32"/>
          <w:szCs w:val="32"/>
        </w:rPr>
      </w:pPr>
      <w:proofErr w:type="spellStart"/>
      <w:r>
        <w:rPr>
          <w:rFonts w:ascii="Granstander Clean" w:eastAsia="MS Gothic" w:hAnsi="Granstander Clean" w:cs="Times New Roman"/>
          <w:sz w:val="32"/>
          <w:szCs w:val="32"/>
        </w:rPr>
        <w:t>PigPen</w:t>
      </w:r>
      <w:proofErr w:type="spellEnd"/>
      <w:r>
        <w:rPr>
          <w:rFonts w:ascii="Granstander Clean" w:eastAsia="MS Gothic" w:hAnsi="Granstander Clean" w:cs="Times New Roman"/>
          <w:sz w:val="32"/>
          <w:szCs w:val="32"/>
        </w:rPr>
        <w:t xml:space="preserve"> </w:t>
      </w:r>
      <w:r w:rsidR="00FC0255" w:rsidRPr="00FC0255">
        <w:rPr>
          <w:rFonts w:ascii="Granstander Clean" w:eastAsia="MS Gothic" w:hAnsi="Granstander Clean" w:cs="Times New Roman"/>
          <w:sz w:val="32"/>
          <w:szCs w:val="32"/>
        </w:rPr>
        <w:t>Puzzle #1</w:t>
      </w:r>
    </w:p>
    <w:p w14:paraId="6BD15E19" w14:textId="737774D1" w:rsidR="005C0CC6" w:rsidRDefault="007943EF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DFF4960" wp14:editId="585C9971">
            <wp:extent cx="266700" cy="285750"/>
            <wp:effectExtent l="0" t="0" r="0" b="0"/>
            <wp:docPr id="235" name="Picture 23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35AEB2F4" wp14:editId="354029AC">
            <wp:extent cx="266700" cy="285750"/>
            <wp:effectExtent l="0" t="0" r="0" b="0"/>
            <wp:docPr id="234" name="Picture 234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har(7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0A1414A2" wp14:editId="5B4689B7">
            <wp:extent cx="266700" cy="285750"/>
            <wp:effectExtent l="0" t="0" r="0" b="0"/>
            <wp:docPr id="233" name="Picture 233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har(7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t> </w:t>
      </w:r>
      <w:r w:rsidRPr="007943EF">
        <w:rPr>
          <w:rFonts w:ascii="Arial" w:eastAsia="MS Gothic" w:hAnsi="Arial" w:cs="Arial"/>
          <w:sz w:val="32"/>
          <w:szCs w:val="32"/>
        </w:rPr>
        <w:t> </w:t>
      </w:r>
      <w:r w:rsidRPr="007943EF">
        <w:rPr>
          <w:rFonts w:ascii="Corbel" w:eastAsia="MS Gothic" w:hAnsi="Corbel" w:cs="Corbel"/>
          <w:sz w:val="32"/>
          <w:szCs w:val="32"/>
        </w:rPr>
        <w:t> </w:t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3F684419" wp14:editId="3CA2D463">
            <wp:extent cx="266700" cy="285750"/>
            <wp:effectExtent l="0" t="0" r="0" b="0"/>
            <wp:docPr id="232" name="Picture 232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har(77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1E09443B" wp14:editId="264FF254">
            <wp:extent cx="266700" cy="285750"/>
            <wp:effectExtent l="0" t="0" r="0" b="0"/>
            <wp:docPr id="231" name="Picture 23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48B5A68" wp14:editId="2ECA8430">
            <wp:extent cx="266700" cy="285750"/>
            <wp:effectExtent l="0" t="0" r="0" b="0"/>
            <wp:docPr id="230" name="Picture 23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har(78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t> </w:t>
      </w:r>
      <w:r w:rsidRPr="007943EF">
        <w:rPr>
          <w:rFonts w:ascii="Arial" w:eastAsia="MS Gothic" w:hAnsi="Arial" w:cs="Arial"/>
          <w:sz w:val="32"/>
          <w:szCs w:val="32"/>
        </w:rPr>
        <w:t> </w:t>
      </w:r>
      <w:r w:rsidRPr="007943EF">
        <w:rPr>
          <w:rFonts w:ascii="Corbel" w:eastAsia="MS Gothic" w:hAnsi="Corbel" w:cs="Corbel"/>
          <w:sz w:val="32"/>
          <w:szCs w:val="32"/>
        </w:rPr>
        <w:t> </w:t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11832DA" wp14:editId="5D18AA5D">
            <wp:extent cx="266700" cy="285750"/>
            <wp:effectExtent l="0" t="0" r="0" b="0"/>
            <wp:docPr id="229" name="Picture 229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863C4B1" wp14:editId="4B61979D">
            <wp:extent cx="266700" cy="285750"/>
            <wp:effectExtent l="0" t="0" r="0" b="0"/>
            <wp:docPr id="228" name="Picture 22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har(8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167D7892" wp14:editId="3D2EB9C7">
            <wp:extent cx="266700" cy="285750"/>
            <wp:effectExtent l="0" t="0" r="0" b="0"/>
            <wp:docPr id="227" name="Picture 22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t> </w:t>
      </w:r>
      <w:r w:rsidRPr="007943EF">
        <w:rPr>
          <w:rFonts w:ascii="Arial" w:eastAsia="MS Gothic" w:hAnsi="Arial" w:cs="Arial"/>
          <w:sz w:val="32"/>
          <w:szCs w:val="32"/>
        </w:rPr>
        <w:t> </w:t>
      </w:r>
      <w:r w:rsidRPr="007943EF">
        <w:rPr>
          <w:rFonts w:ascii="Corbel" w:eastAsia="MS Gothic" w:hAnsi="Corbel" w:cs="Corbel"/>
          <w:sz w:val="32"/>
          <w:szCs w:val="32"/>
        </w:rPr>
        <w:t> </w:t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6872A57" wp14:editId="0D969779">
            <wp:extent cx="266700" cy="285750"/>
            <wp:effectExtent l="0" t="0" r="0" b="0"/>
            <wp:docPr id="226" name="Picture 226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har(67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A703960" wp14:editId="09CE200E">
            <wp:extent cx="266700" cy="285750"/>
            <wp:effectExtent l="0" t="0" r="0" b="0"/>
            <wp:docPr id="225" name="Picture 225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har(8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E55F5AF" wp14:editId="1AF3D7BB">
            <wp:extent cx="266700" cy="285750"/>
            <wp:effectExtent l="0" t="0" r="0" b="0"/>
            <wp:docPr id="224" name="Picture 22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72BF244C" wp14:editId="20A17C5D">
            <wp:extent cx="266700" cy="285750"/>
            <wp:effectExtent l="0" t="0" r="0" b="0"/>
            <wp:docPr id="223" name="Picture 22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9E05CD7" wp14:editId="30689ECB">
            <wp:extent cx="266700" cy="285750"/>
            <wp:effectExtent l="0" t="0" r="0" b="0"/>
            <wp:docPr id="222" name="Picture 22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har(84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1F5666DE" wp14:editId="2D6763D6">
            <wp:extent cx="266700" cy="285750"/>
            <wp:effectExtent l="0" t="0" r="0" b="0"/>
            <wp:docPr id="175" name="Picture 17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0B5266B" wp14:editId="37AF233F">
            <wp:extent cx="266700" cy="285750"/>
            <wp:effectExtent l="0" t="0" r="0" b="0"/>
            <wp:docPr id="174" name="Picture 174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har(68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t> </w:t>
      </w:r>
      <w:r w:rsidRPr="007943EF">
        <w:rPr>
          <w:rFonts w:ascii="Arial" w:eastAsia="MS Gothic" w:hAnsi="Arial" w:cs="Arial"/>
          <w:sz w:val="32"/>
          <w:szCs w:val="32"/>
        </w:rPr>
        <w:t> </w:t>
      </w:r>
      <w:r w:rsidRPr="007943EF">
        <w:rPr>
          <w:rFonts w:ascii="Corbel" w:eastAsia="MS Gothic" w:hAnsi="Corbel" w:cs="Corbel"/>
          <w:sz w:val="32"/>
          <w:szCs w:val="32"/>
        </w:rPr>
        <w:t> </w:t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08FB38F" wp14:editId="4A40763F">
            <wp:extent cx="266700" cy="285750"/>
            <wp:effectExtent l="0" t="0" r="0" b="0"/>
            <wp:docPr id="173" name="Picture 17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33E842E0" wp14:editId="6C27C73B">
            <wp:extent cx="266700" cy="285750"/>
            <wp:effectExtent l="0" t="0" r="0" b="0"/>
            <wp:docPr id="172" name="Picture 172" descr="char(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har(81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705A619D" wp14:editId="576E3A50">
            <wp:extent cx="266700" cy="285750"/>
            <wp:effectExtent l="0" t="0" r="0" b="0"/>
            <wp:docPr id="171" name="Picture 171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har(85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65FC6DC" wp14:editId="2AC1A8A4">
            <wp:extent cx="266700" cy="285750"/>
            <wp:effectExtent l="0" t="0" r="0" b="0"/>
            <wp:docPr id="170" name="Picture 17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335CC575" wp14:editId="5EF28D7F">
            <wp:extent cx="266700" cy="285750"/>
            <wp:effectExtent l="0" t="0" r="0" b="0"/>
            <wp:docPr id="169" name="Picture 16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har(7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1CA7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59BEE708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45940AE5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1ADD2A43" w14:textId="5B9E85B7" w:rsidR="00FC0255" w:rsidRDefault="00FC0255" w:rsidP="004476FE">
      <w:pPr>
        <w:rPr>
          <w:rFonts w:ascii="Granstander Clean" w:hAnsi="Granstander Clean"/>
          <w:sz w:val="32"/>
          <w:szCs w:val="32"/>
        </w:rPr>
      </w:pPr>
      <w:r w:rsidRPr="00FC0255">
        <w:rPr>
          <w:rFonts w:ascii="Granstander Clean" w:hAnsi="Granstander Clean"/>
          <w:sz w:val="32"/>
          <w:szCs w:val="32"/>
        </w:rPr>
        <w:t>Puzzle #2</w:t>
      </w:r>
    </w:p>
    <w:p w14:paraId="6B7C9F42" w14:textId="2509D0A7" w:rsidR="007943EF" w:rsidRPr="00FC0255" w:rsidRDefault="007943EF" w:rsidP="004476FE">
      <w:pPr>
        <w:rPr>
          <w:rFonts w:ascii="Granstander Clean" w:hAnsi="Granstander Clean"/>
          <w:sz w:val="32"/>
          <w:szCs w:val="32"/>
        </w:rPr>
      </w:pP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403649D6" wp14:editId="0B144E3A">
            <wp:extent cx="266700" cy="285750"/>
            <wp:effectExtent l="0" t="0" r="0" b="0"/>
            <wp:docPr id="261" name="Picture 261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har(71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7DBB5D52" wp14:editId="29FB2DF2">
            <wp:extent cx="266700" cy="285750"/>
            <wp:effectExtent l="0" t="0" r="0" b="0"/>
            <wp:docPr id="260" name="Picture 26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17F8170A" wp14:editId="6D5CC423">
            <wp:extent cx="266700" cy="285750"/>
            <wp:effectExtent l="0" t="0" r="0" b="0"/>
            <wp:docPr id="259" name="Picture 259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har(86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2398A50A" wp14:editId="6AEBA084">
            <wp:extent cx="266700" cy="285750"/>
            <wp:effectExtent l="0" t="0" r="0" b="0"/>
            <wp:docPr id="258" name="Picture 25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t> </w:t>
      </w:r>
      <w:r w:rsidRPr="007943EF">
        <w:rPr>
          <w:rFonts w:ascii="Arial" w:hAnsi="Arial" w:cs="Arial"/>
          <w:sz w:val="32"/>
          <w:szCs w:val="32"/>
        </w:rPr>
        <w:t> </w:t>
      </w:r>
      <w:r w:rsidRPr="007943EF">
        <w:rPr>
          <w:rFonts w:ascii="Corbel" w:hAnsi="Corbel" w:cs="Corbel"/>
          <w:sz w:val="32"/>
          <w:szCs w:val="32"/>
        </w:rPr>
        <w:t> </w:t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32003245" wp14:editId="40CFFB3E">
            <wp:extent cx="266700" cy="285750"/>
            <wp:effectExtent l="0" t="0" r="0" b="0"/>
            <wp:docPr id="257" name="Picture 257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char(77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4C955F67" wp14:editId="72F506B2">
            <wp:extent cx="266700" cy="285750"/>
            <wp:effectExtent l="0" t="0" r="0" b="0"/>
            <wp:docPr id="256" name="Picture 25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t> </w:t>
      </w:r>
      <w:r w:rsidRPr="007943EF">
        <w:rPr>
          <w:rFonts w:ascii="Arial" w:hAnsi="Arial" w:cs="Arial"/>
          <w:sz w:val="32"/>
          <w:szCs w:val="32"/>
        </w:rPr>
        <w:t> </w:t>
      </w:r>
      <w:r w:rsidRPr="007943EF">
        <w:rPr>
          <w:rFonts w:ascii="Corbel" w:hAnsi="Corbel" w:cs="Corbel"/>
          <w:sz w:val="32"/>
          <w:szCs w:val="32"/>
        </w:rPr>
        <w:t> </w:t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1979C032" wp14:editId="1E901382">
            <wp:extent cx="266700" cy="285750"/>
            <wp:effectExtent l="0" t="0" r="0" b="0"/>
            <wp:docPr id="255" name="Picture 255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char(7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6ECF0678" wp14:editId="00C2D776">
            <wp:extent cx="266700" cy="285750"/>
            <wp:effectExtent l="0" t="0" r="0" b="0"/>
            <wp:docPr id="254" name="Picture 254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17380E4D" wp14:editId="50E0AD78">
            <wp:extent cx="266700" cy="285750"/>
            <wp:effectExtent l="0" t="0" r="0" b="0"/>
            <wp:docPr id="253" name="Picture 253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char(66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5C89583E" wp14:editId="19255B5D">
            <wp:extent cx="266700" cy="285750"/>
            <wp:effectExtent l="0" t="0" r="0" b="0"/>
            <wp:docPr id="252" name="Picture 25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1C0B2C2D" wp14:editId="199AB1F1">
            <wp:extent cx="266700" cy="285750"/>
            <wp:effectExtent l="0" t="0" r="0" b="0"/>
            <wp:docPr id="251" name="Picture 251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char(8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73AA722B" wp14:editId="2E51B54D">
            <wp:extent cx="266700" cy="285750"/>
            <wp:effectExtent l="0" t="0" r="0" b="0"/>
            <wp:docPr id="250" name="Picture 25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char(84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6CEAC1D2" wp14:editId="4BE94B3A">
            <wp:extent cx="266700" cy="285750"/>
            <wp:effectExtent l="0" t="0" r="0" b="0"/>
            <wp:docPr id="249" name="Picture 249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char(89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t> </w:t>
      </w:r>
      <w:r w:rsidRPr="007943EF">
        <w:rPr>
          <w:rFonts w:ascii="Arial" w:hAnsi="Arial" w:cs="Arial"/>
          <w:sz w:val="32"/>
          <w:szCs w:val="32"/>
        </w:rPr>
        <w:t> </w:t>
      </w:r>
      <w:r w:rsidRPr="007943EF">
        <w:rPr>
          <w:rFonts w:ascii="Corbel" w:hAnsi="Corbel" w:cs="Corbel"/>
          <w:sz w:val="32"/>
          <w:szCs w:val="32"/>
        </w:rPr>
        <w:t> </w:t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051A8C34" wp14:editId="5BADD5D5">
            <wp:extent cx="266700" cy="285750"/>
            <wp:effectExtent l="0" t="0" r="0" b="0"/>
            <wp:docPr id="248" name="Picture 24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char(79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6681648E" wp14:editId="38E7BF80">
            <wp:extent cx="266700" cy="285750"/>
            <wp:effectExtent l="0" t="0" r="0" b="0"/>
            <wp:docPr id="247" name="Picture 247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char(8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t> </w:t>
      </w:r>
      <w:r w:rsidRPr="007943EF">
        <w:rPr>
          <w:rFonts w:ascii="Arial" w:hAnsi="Arial" w:cs="Arial"/>
          <w:sz w:val="32"/>
          <w:szCs w:val="32"/>
        </w:rPr>
        <w:t> </w:t>
      </w:r>
      <w:r w:rsidRPr="007943EF">
        <w:rPr>
          <w:rFonts w:ascii="Corbel" w:hAnsi="Corbel" w:cs="Corbel"/>
          <w:sz w:val="32"/>
          <w:szCs w:val="32"/>
        </w:rPr>
        <w:t> </w:t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0CFB883C" wp14:editId="10268184">
            <wp:extent cx="266700" cy="285750"/>
            <wp:effectExtent l="0" t="0" r="0" b="0"/>
            <wp:docPr id="246" name="Picture 246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char(71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28A627CF" wp14:editId="35E11319">
            <wp:extent cx="266700" cy="285750"/>
            <wp:effectExtent l="0" t="0" r="0" b="0"/>
            <wp:docPr id="245" name="Picture 24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09520B04" wp14:editId="77087264">
            <wp:extent cx="266700" cy="285750"/>
            <wp:effectExtent l="0" t="0" r="0" b="0"/>
            <wp:docPr id="244" name="Picture 244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char(86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2B7D51A0" wp14:editId="64F37D5F">
            <wp:extent cx="266700" cy="285750"/>
            <wp:effectExtent l="0" t="0" r="0" b="0"/>
            <wp:docPr id="243" name="Picture 24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t> </w:t>
      </w:r>
      <w:r w:rsidRPr="007943EF">
        <w:rPr>
          <w:rFonts w:ascii="Arial" w:hAnsi="Arial" w:cs="Arial"/>
          <w:sz w:val="32"/>
          <w:szCs w:val="32"/>
        </w:rPr>
        <w:t> </w:t>
      </w:r>
      <w:r w:rsidRPr="007943EF">
        <w:rPr>
          <w:rFonts w:ascii="Corbel" w:hAnsi="Corbel" w:cs="Corbel"/>
          <w:sz w:val="32"/>
          <w:szCs w:val="32"/>
        </w:rPr>
        <w:t> </w:t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01B1314F" wp14:editId="23E68349">
            <wp:extent cx="266700" cy="285750"/>
            <wp:effectExtent l="0" t="0" r="0" b="0"/>
            <wp:docPr id="242" name="Picture 242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har(77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05BD506F" wp14:editId="2FB108FA">
            <wp:extent cx="266700" cy="285750"/>
            <wp:effectExtent l="0" t="0" r="0" b="0"/>
            <wp:docPr id="241" name="Picture 24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t> </w:t>
      </w:r>
      <w:r w:rsidRPr="007943EF">
        <w:rPr>
          <w:rFonts w:ascii="Arial" w:hAnsi="Arial" w:cs="Arial"/>
          <w:sz w:val="32"/>
          <w:szCs w:val="32"/>
        </w:rPr>
        <w:t> </w:t>
      </w:r>
      <w:r w:rsidRPr="007943EF">
        <w:rPr>
          <w:rFonts w:ascii="Corbel" w:hAnsi="Corbel" w:cs="Corbel"/>
          <w:sz w:val="32"/>
          <w:szCs w:val="32"/>
        </w:rPr>
        <w:t> </w:t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4AC376A9" wp14:editId="42CDCAA3">
            <wp:extent cx="266700" cy="285750"/>
            <wp:effectExtent l="0" t="0" r="0" b="0"/>
            <wp:docPr id="240" name="Picture 240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char(68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47AC150A" wp14:editId="31C001B5">
            <wp:extent cx="266700" cy="285750"/>
            <wp:effectExtent l="0" t="0" r="0" b="0"/>
            <wp:docPr id="239" name="Picture 23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2FB00184" wp14:editId="324C29B4">
            <wp:extent cx="266700" cy="285750"/>
            <wp:effectExtent l="0" t="0" r="0" b="0"/>
            <wp:docPr id="238" name="Picture 23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0E36F97A" wp14:editId="2CD685C3">
            <wp:extent cx="266700" cy="285750"/>
            <wp:effectExtent l="0" t="0" r="0" b="0"/>
            <wp:docPr id="237" name="Picture 23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char(84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drawing>
          <wp:inline distT="0" distB="0" distL="0" distR="0" wp14:anchorId="6E0D6C99" wp14:editId="45852F82">
            <wp:extent cx="266700" cy="285750"/>
            <wp:effectExtent l="0" t="0" r="0" b="0"/>
            <wp:docPr id="236" name="Picture 236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har(72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8261" w14:textId="77777777" w:rsidR="004476FE" w:rsidRDefault="00FC0255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  <w:r w:rsidRPr="00FC0255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br w:type="page"/>
      </w:r>
    </w:p>
    <w:p w14:paraId="1F49E65B" w14:textId="77777777" w:rsidR="004476FE" w:rsidRDefault="004476FE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276DB9F4" w14:textId="5A7395E2" w:rsidR="00FC0255" w:rsidRPr="00FC0255" w:rsidRDefault="00FC0255" w:rsidP="001F6E4D">
      <w:pPr>
        <w:jc w:val="center"/>
        <w:rPr>
          <w:rFonts w:ascii="Granstander Clean" w:hAnsi="Granstander Clean" w:cs="Arial"/>
          <w:sz w:val="40"/>
          <w:szCs w:val="40"/>
          <w:u w:val="single"/>
        </w:rPr>
      </w:pPr>
      <w:proofErr w:type="spellStart"/>
      <w:r w:rsidRPr="00FC0255">
        <w:rPr>
          <w:rFonts w:ascii="Granstander Clean" w:hAnsi="Granstander Clean" w:cs="Arial"/>
          <w:sz w:val="40"/>
          <w:szCs w:val="40"/>
          <w:u w:val="single"/>
        </w:rPr>
        <w:t>Atbash</w:t>
      </w:r>
      <w:proofErr w:type="spellEnd"/>
      <w:r w:rsidRPr="00FC0255">
        <w:rPr>
          <w:rFonts w:ascii="Granstander Clean" w:hAnsi="Granstander Clean" w:cs="Arial"/>
          <w:sz w:val="40"/>
          <w:szCs w:val="40"/>
          <w:u w:val="single"/>
        </w:rPr>
        <w:t xml:space="preserve"> Cipher</w:t>
      </w:r>
    </w:p>
    <w:p w14:paraId="51308EF5" w14:textId="20AE2223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 xml:space="preserve">What is </w:t>
      </w:r>
      <w:proofErr w:type="spellStart"/>
      <w:r w:rsidRPr="00FC0255">
        <w:rPr>
          <w:rFonts w:ascii="Arial" w:hAnsi="Arial" w:cs="Arial"/>
        </w:rPr>
        <w:t>Atbash</w:t>
      </w:r>
      <w:proofErr w:type="spellEnd"/>
      <w:r w:rsidRPr="00FC0255">
        <w:rPr>
          <w:rFonts w:ascii="Arial" w:hAnsi="Arial" w:cs="Arial"/>
        </w:rPr>
        <w:t xml:space="preserve"> cipher? </w:t>
      </w:r>
      <w:proofErr w:type="spellStart"/>
      <w:r w:rsidRPr="00FC0255">
        <w:rPr>
          <w:rFonts w:ascii="Arial" w:hAnsi="Arial" w:cs="Arial"/>
        </w:rPr>
        <w:t>Atbash</w:t>
      </w:r>
      <w:proofErr w:type="spellEnd"/>
      <w:r w:rsidRPr="00FC0255">
        <w:rPr>
          <w:rFonts w:ascii="Arial" w:hAnsi="Arial" w:cs="Arial"/>
        </w:rPr>
        <w:t xml:space="preserve"> cipher </w:t>
      </w:r>
      <w:r w:rsidRPr="00FC0255">
        <w:rPr>
          <w:rFonts w:ascii="Arial" w:hAnsi="Arial" w:cs="Arial"/>
          <w:i/>
          <w:iCs/>
        </w:rPr>
        <w:t>(also called mirror cipher or backwards alphabet or reverse alphabet)</w:t>
      </w:r>
      <w:r w:rsidRPr="00FC0255">
        <w:rPr>
          <w:rFonts w:ascii="Arial" w:hAnsi="Arial" w:cs="Arial"/>
        </w:rPr>
        <w:t xml:space="preserve"> is the name given to a </w:t>
      </w:r>
      <w:proofErr w:type="spellStart"/>
      <w:r w:rsidRPr="00FC0255">
        <w:rPr>
          <w:rFonts w:ascii="Arial" w:hAnsi="Arial" w:cs="Arial"/>
        </w:rPr>
        <w:t>monoalphabetical</w:t>
      </w:r>
      <w:proofErr w:type="spellEnd"/>
      <w:r w:rsidRPr="00FC0255">
        <w:rPr>
          <w:rFonts w:ascii="Arial" w:hAnsi="Arial" w:cs="Arial"/>
        </w:rPr>
        <w:t xml:space="preserve"> substitution cipher which owes its name and origins to the Hebrew alphabet.</w:t>
      </w:r>
    </w:p>
    <w:p w14:paraId="34D2B1DF" w14:textId="0AAD779D" w:rsidR="00741E62" w:rsidRPr="001F6E4D" w:rsidRDefault="00FC0255" w:rsidP="001F6E4D">
      <w:pPr>
        <w:rPr>
          <w:rFonts w:ascii="Arial" w:hAnsi="Arial" w:cs="Arial"/>
        </w:rPr>
      </w:pPr>
      <w:proofErr w:type="spellStart"/>
      <w:r w:rsidRPr="00FC0255">
        <w:rPr>
          <w:rFonts w:ascii="Arial" w:hAnsi="Arial" w:cs="Arial"/>
        </w:rPr>
        <w:t>Atbash</w:t>
      </w:r>
      <w:proofErr w:type="spellEnd"/>
      <w:r w:rsidRPr="00FC0255">
        <w:rPr>
          <w:rFonts w:ascii="Arial" w:hAnsi="Arial" w:cs="Arial"/>
        </w:rPr>
        <w:t> replaces each letter with its symmetrical one in the alphabet, that is, A becomes Z, B becomes Y, and so on.</w:t>
      </w:r>
    </w:p>
    <w:p w14:paraId="1DF1BD83" w14:textId="7FDAC05F" w:rsidR="00FC0255" w:rsidRPr="00FC0255" w:rsidRDefault="00FC0255" w:rsidP="001F6E4D">
      <w:pPr>
        <w:rPr>
          <w:rFonts w:ascii="Arial" w:hAnsi="Arial" w:cs="Arial"/>
          <w:i/>
          <w:iCs/>
        </w:rPr>
      </w:pPr>
      <w:r w:rsidRPr="00FC0255">
        <w:rPr>
          <w:rFonts w:ascii="Arial" w:hAnsi="Arial" w:cs="Arial"/>
        </w:rPr>
        <w:t xml:space="preserve">How to encrypt using </w:t>
      </w:r>
      <w:proofErr w:type="spellStart"/>
      <w:r w:rsidRPr="00FC0255">
        <w:rPr>
          <w:rFonts w:ascii="Arial" w:hAnsi="Arial" w:cs="Arial"/>
        </w:rPr>
        <w:t>Atbash</w:t>
      </w:r>
      <w:proofErr w:type="spellEnd"/>
      <w:r w:rsidRPr="00FC0255">
        <w:rPr>
          <w:rFonts w:ascii="Arial" w:hAnsi="Arial" w:cs="Arial"/>
        </w:rPr>
        <w:t xml:space="preserve"> cipher?</w:t>
      </w:r>
      <w:r w:rsidR="001F6E4D">
        <w:rPr>
          <w:rFonts w:ascii="Arial" w:hAnsi="Arial" w:cs="Arial"/>
        </w:rPr>
        <w:t xml:space="preserve"> </w:t>
      </w:r>
      <w:proofErr w:type="spellStart"/>
      <w:r w:rsidRPr="00FC0255">
        <w:rPr>
          <w:rFonts w:ascii="Arial" w:hAnsi="Arial" w:cs="Arial"/>
        </w:rPr>
        <w:t>Atbash</w:t>
      </w:r>
      <w:proofErr w:type="spellEnd"/>
      <w:r w:rsidRPr="00FC0255">
        <w:rPr>
          <w:rFonts w:ascii="Arial" w:hAnsi="Arial" w:cs="Arial"/>
        </w:rPr>
        <w:t> encryption uses a substitution alphabet and its reciprocal, a combination of the normal alphabet and its reverse alphabet </w:t>
      </w:r>
      <w:r w:rsidRPr="00FC0255">
        <w:rPr>
          <w:rFonts w:ascii="Arial" w:hAnsi="Arial" w:cs="Arial"/>
          <w:i/>
          <w:iCs/>
        </w:rPr>
        <w:t>(mirrored).</w:t>
      </w:r>
    </w:p>
    <w:p w14:paraId="5E001957" w14:textId="77777777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 xml:space="preserve">Example: The </w:t>
      </w:r>
      <w:proofErr w:type="spellStart"/>
      <w:r w:rsidRPr="00FC0255">
        <w:rPr>
          <w:rFonts w:ascii="Arial" w:hAnsi="Arial" w:cs="Arial"/>
        </w:rPr>
        <w:t>latin</w:t>
      </w:r>
      <w:proofErr w:type="spellEnd"/>
      <w:r w:rsidRPr="00FC0255">
        <w:rPr>
          <w:rFonts w:ascii="Arial" w:hAnsi="Arial" w:cs="Arial"/>
        </w:rPr>
        <w:t xml:space="preserve"> alphabet ABCDEFGHIJKLMNOPQRSTUVWXYZ and its reverse: ZYXWVUTSRQPONMLKJIHGFEDCBA are combine in the substitution table: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43"/>
        <w:gridCol w:w="3790"/>
      </w:tblGrid>
      <w:tr w:rsidR="00FC0255" w:rsidRPr="00FC0255" w14:paraId="0F2F83BE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8F4C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FC0255">
              <w:rPr>
                <w:rFonts w:ascii="Lucida Console" w:eastAsia="Times New Roman" w:hAnsi="Lucida Console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3256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FC0255">
              <w:rPr>
                <w:rFonts w:ascii="Lucida Console" w:eastAsia="Times New Roman" w:hAnsi="Lucida Console" w:cs="Times New Roman"/>
                <w:sz w:val="24"/>
                <w:szCs w:val="24"/>
              </w:rPr>
              <w:t>ABCDEFGHIJKLMNOPQRSTUVWXYZ</w:t>
            </w:r>
          </w:p>
        </w:tc>
      </w:tr>
      <w:tr w:rsidR="00FC0255" w:rsidRPr="00FC0255" w14:paraId="6496E020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DDCBE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FC0255">
              <w:rPr>
                <w:rFonts w:ascii="Lucida Console" w:eastAsia="Times New Roman" w:hAnsi="Lucida Console" w:cs="Times New Roman"/>
                <w:sz w:val="24"/>
                <w:szCs w:val="24"/>
              </w:rPr>
              <w:t>Reverse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3C8B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FC0255">
              <w:rPr>
                <w:rFonts w:ascii="Lucida Console" w:eastAsia="Times New Roman" w:hAnsi="Lucida Console" w:cs="Times New Roman"/>
                <w:sz w:val="24"/>
                <w:szCs w:val="24"/>
              </w:rPr>
              <w:t>ZYXWVUTSRQPONMLKJIHGFEDCBA</w:t>
            </w:r>
          </w:p>
        </w:tc>
      </w:tr>
    </w:tbl>
    <w:p w14:paraId="10B7AD29" w14:textId="77777777" w:rsidR="001D3D3D" w:rsidRDefault="001D3D3D" w:rsidP="001F6E4D">
      <w:pPr>
        <w:rPr>
          <w:rFonts w:ascii="Arial" w:hAnsi="Arial" w:cs="Arial"/>
        </w:rPr>
      </w:pPr>
    </w:p>
    <w:p w14:paraId="0B2123D0" w14:textId="2149365F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>Encryption consists in replacing letters from the first with letters from the other one, with is equivalent to replace the first letter of the alphabet A with the last one Z, the second one B with the penultimate Y etc.</w:t>
      </w:r>
    </w:p>
    <w:p w14:paraId="1167A387" w14:textId="77777777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MIRROR becomes NRIILI</w:t>
      </w:r>
    </w:p>
    <w:p w14:paraId="67A336B2" w14:textId="77777777" w:rsidR="00741E62" w:rsidRPr="001F6E4D" w:rsidRDefault="00741E62" w:rsidP="001F6E4D">
      <w:pPr>
        <w:rPr>
          <w:rFonts w:ascii="Arial" w:hAnsi="Arial" w:cs="Arial"/>
        </w:rPr>
      </w:pPr>
    </w:p>
    <w:p w14:paraId="26E7310C" w14:textId="3BDF0FEB" w:rsidR="00FC0255" w:rsidRPr="00FC0255" w:rsidRDefault="00FC0255" w:rsidP="001F6E4D">
      <w:pPr>
        <w:rPr>
          <w:rFonts w:ascii="Arial" w:hAnsi="Arial" w:cs="Arial"/>
          <w:i/>
          <w:iCs/>
        </w:rPr>
      </w:pPr>
      <w:r w:rsidRPr="00FC0255">
        <w:rPr>
          <w:rFonts w:ascii="Arial" w:hAnsi="Arial" w:cs="Arial"/>
        </w:rPr>
        <w:t xml:space="preserve">How to decrypt </w:t>
      </w:r>
      <w:proofErr w:type="spellStart"/>
      <w:r w:rsidRPr="00FC0255">
        <w:rPr>
          <w:rFonts w:ascii="Arial" w:hAnsi="Arial" w:cs="Arial"/>
        </w:rPr>
        <w:t>Atbash</w:t>
      </w:r>
      <w:proofErr w:type="spellEnd"/>
      <w:r w:rsidRPr="00FC0255">
        <w:rPr>
          <w:rFonts w:ascii="Arial" w:hAnsi="Arial" w:cs="Arial"/>
        </w:rPr>
        <w:t xml:space="preserve"> cipher?</w:t>
      </w:r>
      <w:r w:rsidR="001F6E4D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 xml:space="preserve">Decryption is identical to encryption because of the reversible alphabet </w:t>
      </w:r>
      <w:r w:rsidRPr="00FC0255">
        <w:rPr>
          <w:rFonts w:ascii="Arial" w:hAnsi="Arial" w:cs="Arial"/>
          <w:i/>
          <w:iCs/>
        </w:rPr>
        <w:t>(due to the symmetry of the backwards alphabet)</w:t>
      </w:r>
    </w:p>
    <w:p w14:paraId="0E515E4C" w14:textId="77777777" w:rsidR="00FC0255" w:rsidRPr="00FC0255" w:rsidRDefault="00FC0255" w:rsidP="001F6E4D">
      <w:r w:rsidRPr="00FC0255">
        <w:rPr>
          <w:rFonts w:ascii="Arial" w:hAnsi="Arial" w:cs="Arial"/>
        </w:rPr>
        <w:t>Example: ZGYZHS is decrypted ATBASH</w:t>
      </w:r>
    </w:p>
    <w:p w14:paraId="629B4148" w14:textId="77777777" w:rsidR="00FC0255" w:rsidRPr="00FC0255" w:rsidRDefault="00FC0255" w:rsidP="001F6E4D"/>
    <w:p w14:paraId="1814CF39" w14:textId="77777777" w:rsidR="005C0CC6" w:rsidRPr="001F6E4D" w:rsidRDefault="005C0CC6" w:rsidP="001F6E4D"/>
    <w:p w14:paraId="50AA186A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0D2124B1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6F6246FA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34517B08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5D2EFFD1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79243F6B" w14:textId="23DF6A50" w:rsidR="00FC0255" w:rsidRPr="00FC0255" w:rsidRDefault="007A2D9A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  <w:proofErr w:type="spellStart"/>
      <w:r>
        <w:rPr>
          <w:rFonts w:ascii="Granstander Clean" w:eastAsia="MS Gothic" w:hAnsi="Granstander Clean" w:cs="Times New Roman"/>
          <w:bCs/>
          <w:sz w:val="32"/>
          <w:szCs w:val="32"/>
        </w:rPr>
        <w:t>Atbash</w:t>
      </w:r>
      <w:proofErr w:type="spellEnd"/>
      <w:r>
        <w:rPr>
          <w:rFonts w:ascii="Granstander Clean" w:eastAsia="MS Gothic" w:hAnsi="Granstander Clean" w:cs="Times New Roman"/>
          <w:bCs/>
          <w:sz w:val="32"/>
          <w:szCs w:val="32"/>
        </w:rPr>
        <w:t xml:space="preserve"> </w:t>
      </w:r>
      <w:r w:rsidR="00FC0255" w:rsidRPr="00FC0255">
        <w:rPr>
          <w:rFonts w:ascii="Granstander Clean" w:eastAsia="MS Gothic" w:hAnsi="Granstander Clean" w:cs="Times New Roman"/>
          <w:bCs/>
          <w:sz w:val="32"/>
          <w:szCs w:val="32"/>
        </w:rPr>
        <w:t>P</w:t>
      </w:r>
      <w:r w:rsidR="001F6E4D">
        <w:rPr>
          <w:rFonts w:ascii="Granstander Clean" w:eastAsia="MS Gothic" w:hAnsi="Granstander Clean" w:cs="Times New Roman"/>
          <w:bCs/>
          <w:sz w:val="32"/>
          <w:szCs w:val="32"/>
        </w:rPr>
        <w:t>uzzle #</w:t>
      </w:r>
      <w:r w:rsidR="00FC0255" w:rsidRPr="00FC0255">
        <w:rPr>
          <w:rFonts w:ascii="Granstander Clean" w:eastAsia="MS Gothic" w:hAnsi="Granstander Clean" w:cs="Times New Roman"/>
          <w:bCs/>
          <w:sz w:val="32"/>
          <w:szCs w:val="32"/>
        </w:rPr>
        <w:t>1</w:t>
      </w:r>
    </w:p>
    <w:p w14:paraId="47970445" w14:textId="3672D788" w:rsidR="00FC0255" w:rsidRDefault="007943EF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  <w:proofErr w:type="spellStart"/>
      <w:r w:rsidRPr="007943EF">
        <w:rPr>
          <w:rFonts w:ascii="Lucida Console" w:hAnsi="Lucida Console"/>
        </w:rPr>
        <w:t>Pmldovwtv</w:t>
      </w:r>
      <w:proofErr w:type="spellEnd"/>
      <w:r w:rsidRPr="007943EF">
        <w:rPr>
          <w:rFonts w:ascii="Lucida Console" w:hAnsi="Lucida Console"/>
        </w:rPr>
        <w:t xml:space="preserve"> </w:t>
      </w:r>
      <w:proofErr w:type="spellStart"/>
      <w:r w:rsidRPr="007943EF">
        <w:rPr>
          <w:rFonts w:ascii="Lucida Console" w:hAnsi="Lucida Console"/>
        </w:rPr>
        <w:t>rh</w:t>
      </w:r>
      <w:proofErr w:type="spellEnd"/>
      <w:r w:rsidRPr="007943EF">
        <w:rPr>
          <w:rFonts w:ascii="Lucida Console" w:hAnsi="Lucida Console"/>
        </w:rPr>
        <w:t xml:space="preserve"> </w:t>
      </w:r>
      <w:proofErr w:type="spellStart"/>
      <w:r w:rsidRPr="007943EF">
        <w:rPr>
          <w:rFonts w:ascii="Lucida Console" w:hAnsi="Lucida Console"/>
        </w:rPr>
        <w:t>kldvi</w:t>
      </w:r>
      <w:proofErr w:type="spellEnd"/>
      <w:r w:rsidRPr="007943EF">
        <w:rPr>
          <w:rFonts w:ascii="Lucida Console" w:hAnsi="Lucida Console"/>
        </w:rPr>
        <w:t>.</w:t>
      </w:r>
    </w:p>
    <w:p w14:paraId="2772D417" w14:textId="77777777" w:rsidR="00A67A68" w:rsidRDefault="00A67A68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46CC21A5" w14:textId="77777777" w:rsidR="00A67A68" w:rsidRPr="00FC0255" w:rsidRDefault="00A67A68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2819CBD9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45704629" w14:textId="77777777" w:rsidR="007A2D9A" w:rsidRDefault="007A2D9A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64A6C4D5" w14:textId="77777777" w:rsidR="007A2D9A" w:rsidRDefault="007A2D9A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300EBFAE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078B96E6" w14:textId="1F5FF531" w:rsidR="00FC0255" w:rsidRPr="00FC0255" w:rsidRDefault="00FC0255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  <w:r w:rsidRPr="00FC0255">
        <w:rPr>
          <w:rFonts w:ascii="Granstander Clean" w:eastAsia="MS Gothic" w:hAnsi="Granstander Clean" w:cs="Times New Roman"/>
          <w:bCs/>
          <w:sz w:val="32"/>
          <w:szCs w:val="32"/>
        </w:rPr>
        <w:t>P</w:t>
      </w:r>
      <w:r w:rsidR="001F6E4D">
        <w:rPr>
          <w:rFonts w:ascii="Granstander Clean" w:eastAsia="MS Gothic" w:hAnsi="Granstander Clean" w:cs="Times New Roman"/>
          <w:bCs/>
          <w:sz w:val="32"/>
          <w:szCs w:val="32"/>
        </w:rPr>
        <w:t>uzzle #</w:t>
      </w:r>
      <w:r w:rsidRPr="00FC0255">
        <w:rPr>
          <w:rFonts w:ascii="Granstander Clean" w:eastAsia="MS Gothic" w:hAnsi="Granstander Clean" w:cs="Times New Roman"/>
          <w:bCs/>
          <w:sz w:val="32"/>
          <w:szCs w:val="32"/>
        </w:rPr>
        <w:t>2</w:t>
      </w:r>
    </w:p>
    <w:p w14:paraId="5E437183" w14:textId="3D812E74" w:rsidR="00A67A68" w:rsidRDefault="007943EF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  <w:r w:rsidRPr="007943EF">
        <w:rPr>
          <w:rFonts w:ascii="Lucida Console" w:hAnsi="Lucida Console"/>
        </w:rPr>
        <w:t xml:space="preserve">R </w:t>
      </w:r>
      <w:proofErr w:type="spellStart"/>
      <w:r w:rsidRPr="007943EF">
        <w:rPr>
          <w:rFonts w:ascii="Lucida Console" w:hAnsi="Lucida Console"/>
        </w:rPr>
        <w:t>xznv</w:t>
      </w:r>
      <w:proofErr w:type="spellEnd"/>
      <w:r w:rsidRPr="007943EF">
        <w:rPr>
          <w:rFonts w:ascii="Lucida Console" w:hAnsi="Lucida Console"/>
        </w:rPr>
        <w:t xml:space="preserve">, R </w:t>
      </w:r>
      <w:proofErr w:type="spellStart"/>
      <w:r w:rsidRPr="007943EF">
        <w:rPr>
          <w:rFonts w:ascii="Lucida Console" w:hAnsi="Lucida Console"/>
        </w:rPr>
        <w:t>hzd</w:t>
      </w:r>
      <w:proofErr w:type="spellEnd"/>
      <w:r w:rsidRPr="007943EF">
        <w:rPr>
          <w:rFonts w:ascii="Lucida Console" w:hAnsi="Lucida Console"/>
        </w:rPr>
        <w:t xml:space="preserve">, R </w:t>
      </w:r>
      <w:proofErr w:type="spellStart"/>
      <w:r w:rsidRPr="007943EF">
        <w:rPr>
          <w:rFonts w:ascii="Lucida Console" w:hAnsi="Lucida Console"/>
        </w:rPr>
        <w:t>xlmjfvivw</w:t>
      </w:r>
      <w:proofErr w:type="spellEnd"/>
      <w:r w:rsidRPr="007943EF">
        <w:rPr>
          <w:rFonts w:ascii="Lucida Console" w:hAnsi="Lucida Console"/>
        </w:rPr>
        <w:t>.</w:t>
      </w:r>
    </w:p>
    <w:p w14:paraId="6724B7C2" w14:textId="77777777" w:rsidR="00A67A68" w:rsidRDefault="00A67A68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534A3496" w14:textId="77777777" w:rsidR="00A67A68" w:rsidRDefault="00A67A68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68E1471E" w14:textId="77777777" w:rsidR="00A67A68" w:rsidRDefault="00A67A68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5B2C4B9B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14311D9A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0AB841B5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524287B8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66801DD6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5E1EA732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1AB142F0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6E5DAC3D" w14:textId="77777777" w:rsidR="005C0CC6" w:rsidRDefault="005C0CC6" w:rsidP="005C0CC6">
      <w:pPr>
        <w:rPr>
          <w:rFonts w:ascii="Arial" w:hAnsi="Arial" w:cs="Arial"/>
        </w:rPr>
      </w:pPr>
    </w:p>
    <w:p w14:paraId="01BB2049" w14:textId="27B80D52" w:rsidR="00FC0255" w:rsidRPr="00FC0255" w:rsidRDefault="00FC0255" w:rsidP="005C0CC6">
      <w:pPr>
        <w:jc w:val="center"/>
        <w:rPr>
          <w:rFonts w:ascii="Granstander Clean" w:hAnsi="Granstander Clean" w:cs="Arial"/>
          <w:sz w:val="40"/>
          <w:szCs w:val="40"/>
          <w:u w:val="single"/>
        </w:rPr>
      </w:pPr>
      <w:r w:rsidRPr="00FC0255">
        <w:rPr>
          <w:rFonts w:ascii="Granstander Clean" w:hAnsi="Granstander Clean" w:cs="Arial"/>
          <w:sz w:val="40"/>
          <w:szCs w:val="40"/>
          <w:u w:val="single"/>
        </w:rPr>
        <w:t>Pol</w:t>
      </w:r>
      <w:r w:rsidRPr="00FC0255">
        <w:rPr>
          <w:rFonts w:ascii="Granstander Clean" w:hAnsi="Granstander Clean" w:cs="Arial"/>
          <w:sz w:val="40"/>
          <w:szCs w:val="40"/>
        </w:rPr>
        <w:t>y</w:t>
      </w:r>
      <w:r w:rsidRPr="00FC0255">
        <w:rPr>
          <w:rFonts w:ascii="Granstander Clean" w:hAnsi="Granstander Clean" w:cs="Arial"/>
          <w:sz w:val="40"/>
          <w:szCs w:val="40"/>
          <w:u w:val="single"/>
        </w:rPr>
        <w:t>bius</w:t>
      </w:r>
    </w:p>
    <w:p w14:paraId="57D7DBB0" w14:textId="2ABD1E5B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What is the Polybius cipher</w:t>
      </w:r>
      <w:r w:rsidR="00A67A68" w:rsidRPr="005C0CC6">
        <w:rPr>
          <w:rFonts w:ascii="Arial" w:hAnsi="Arial" w:cs="Arial"/>
        </w:rPr>
        <w:t xml:space="preserve">? </w:t>
      </w:r>
      <w:r w:rsidRPr="00FC0255">
        <w:rPr>
          <w:rFonts w:ascii="Arial" w:hAnsi="Arial" w:cs="Arial"/>
        </w:rPr>
        <w:t xml:space="preserve">The Polybius cipher is a substitution cipher using a grid </w:t>
      </w:r>
      <w:r w:rsidRPr="00FC0255">
        <w:rPr>
          <w:rFonts w:ascii="Arial" w:hAnsi="Arial" w:cs="Arial"/>
          <w:i/>
          <w:iCs/>
        </w:rPr>
        <w:t>(the Polybius square).</w:t>
      </w:r>
      <w:r w:rsidRPr="00FC0255">
        <w:rPr>
          <w:rFonts w:ascii="Arial" w:hAnsi="Arial" w:cs="Arial"/>
        </w:rPr>
        <w:t xml:space="preserve"> Invented in ancient times by the Greek general Polybius, it transforms each letter into a pair of coordinates according to its position in the grid.</w:t>
      </w:r>
    </w:p>
    <w:p w14:paraId="085FD78E" w14:textId="03F86224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How to encrypt using Polybius cipher?</w:t>
      </w:r>
      <w:r w:rsidR="00A67A68" w:rsidRPr="005C0CC6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>The Polybius square cipher uses a 5x5 grid of letters with rows and columns marked with numerical coordinates from 1 to 5.</w:t>
      </w:r>
    </w:p>
    <w:p w14:paraId="5FDD050D" w14:textId="77777777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</w:t>
      </w:r>
    </w:p>
    <w:tbl>
      <w:tblPr>
        <w:tblW w:w="2148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</w:tblGrid>
      <w:tr w:rsidR="00FC0255" w:rsidRPr="00FC0255" w14:paraId="79FB972C" w14:textId="77777777" w:rsidTr="00FC0255">
        <w:trPr>
          <w:trHeight w:val="278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7B2D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4CA4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400BE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4C90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6FCE0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0CCB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FC0255" w:rsidRPr="00FC0255" w14:paraId="0537E12B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E3606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F54A9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A9B0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5958A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A7F4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13EED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</w:tr>
      <w:tr w:rsidR="00FC0255" w:rsidRPr="00FC0255" w14:paraId="5409EE5F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5E4A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E1665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2097C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BD4F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6A5A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DFD4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</w:tr>
      <w:tr w:rsidR="00FC0255" w:rsidRPr="00FC0255" w14:paraId="1458F16D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0A963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2994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FCB1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FA42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826E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187BF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</w:tr>
      <w:tr w:rsidR="00FC0255" w:rsidRPr="00FC0255" w14:paraId="1A465FC6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2A0A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497657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DBB5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1A2E9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79185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69247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U</w:t>
            </w:r>
          </w:p>
        </w:tc>
      </w:tr>
      <w:tr w:rsidR="00FC0255" w:rsidRPr="00FC0255" w14:paraId="174C0037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D4F3D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9AD36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AC441D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DBEB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B26F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27E1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</w:tr>
    </w:tbl>
    <w:p w14:paraId="59B0F8DF" w14:textId="77777777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Associate each letter with a pair of numbers corresponding to its coordinates in the grid (row, column).</w:t>
      </w:r>
    </w:p>
    <w:p w14:paraId="75487A5F" w14:textId="77777777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Replace each letter of the plain text with its pair of numbers to obtain the encrypted message.</w:t>
      </w:r>
    </w:p>
    <w:p w14:paraId="772951CF" w14:textId="073478C6" w:rsidR="005C0CC6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Encode DCODE with the grid above: D is located in row 1, column 4, it is coded 14; C is located in row 1, column 3, it is coded 13. The encrypted DCODE message is 14,13,34,14,15</w:t>
      </w:r>
    </w:p>
    <w:p w14:paraId="19375EF6" w14:textId="0D725B68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How to generate Polybius' square grid?</w:t>
      </w:r>
    </w:p>
    <w:p w14:paraId="7C42CBD2" w14:textId="77777777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The grid is limited to 25 letters while the Latin alphabet has 26, so one letter must be omitted. Usually, I and J merge to fit in the 25 boxes, but sometimes it is U and V or even the Z that is omitted.</w:t>
      </w:r>
    </w:p>
    <w:p w14:paraId="299229EE" w14:textId="60A8FA52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In addition, the position of the letters in the grid defines the encrypted message, it is recommended to mix the letters in the grid, one method is to use a password to generate a disordered alphabet that will be used to fill the grid.</w:t>
      </w:r>
    </w:p>
    <w:p w14:paraId="675F6600" w14:textId="1F0A9299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In his original version, Polybius describes the grid with 24 characters of the Greek alphabet</w:t>
      </w:r>
    </w:p>
    <w:tbl>
      <w:tblPr>
        <w:tblW w:w="2226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</w:tblGrid>
      <w:tr w:rsidR="00FC0255" w:rsidRPr="00FC0255" w14:paraId="5B10DB1B" w14:textId="77777777" w:rsidTr="00FC0255">
        <w:trPr>
          <w:trHeight w:val="289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D9065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D4E02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7A92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23D5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77D6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2D9F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FC0255" w:rsidRPr="00FC0255" w14:paraId="448D30A7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276B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2525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E462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F5F88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Γ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4BE28D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F2C2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</w:tr>
      <w:tr w:rsidR="00FC0255" w:rsidRPr="00FC0255" w14:paraId="7F1D4D6B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904CC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DDA35D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10E6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2B41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63264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F4DE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</w:tr>
      <w:tr w:rsidR="00FC0255" w:rsidRPr="00FC0255" w14:paraId="4C3E5110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2FF74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2E774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Λ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A2846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BE6AA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ED04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9207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</w:tr>
      <w:tr w:rsidR="00FC0255" w:rsidRPr="00FC0255" w14:paraId="352CD4C8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8ADA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E9B2A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Π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77C79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30258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Σ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B6F57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B118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</w:tr>
      <w:tr w:rsidR="00FC0255" w:rsidRPr="00FC0255" w14:paraId="591B22A9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BBF3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40FF7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Φ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54A8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95D2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Ψ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7BD3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Ω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A3DB26" w14:textId="77777777" w:rsidR="00FC0255" w:rsidRPr="00FC0255" w:rsidRDefault="00FC0255" w:rsidP="00FC0255">
            <w:pPr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</w:p>
        </w:tc>
      </w:tr>
    </w:tbl>
    <w:p w14:paraId="5E876739" w14:textId="77777777" w:rsidR="005C0CC6" w:rsidRDefault="005C0CC6" w:rsidP="005C0CC6">
      <w:pPr>
        <w:rPr>
          <w:rFonts w:ascii="Arial" w:hAnsi="Arial" w:cs="Arial"/>
        </w:rPr>
      </w:pPr>
    </w:p>
    <w:p w14:paraId="00574B79" w14:textId="46B436E5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How to decrypt Polybius cipher?</w:t>
      </w:r>
      <w:r w:rsidR="00A67A68" w:rsidRPr="005C0CC6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>Polybius decryption requires to know the grid and consists in a substitution of couples of coordinates by the corresponding letter in the grid.</w:t>
      </w:r>
    </w:p>
    <w:p w14:paraId="1C9C42D8" w14:textId="77777777" w:rsidR="001F6E4D" w:rsidRDefault="001F6E4D" w:rsidP="005C0CC6">
      <w:pPr>
        <w:rPr>
          <w:rFonts w:ascii="Arial" w:hAnsi="Arial" w:cs="Arial"/>
        </w:rPr>
      </w:pPr>
    </w:p>
    <w:p w14:paraId="412EBEA8" w14:textId="77777777" w:rsidR="001F6E4D" w:rsidRDefault="001F6E4D" w:rsidP="005C0CC6">
      <w:pPr>
        <w:rPr>
          <w:rFonts w:ascii="Arial" w:hAnsi="Arial" w:cs="Arial"/>
        </w:rPr>
      </w:pPr>
    </w:p>
    <w:p w14:paraId="2FF7024D" w14:textId="3EB83E24" w:rsidR="00FC0255" w:rsidRPr="00FC0255" w:rsidRDefault="00FC0255" w:rsidP="005C0CC6">
      <w:pPr>
        <w:rPr>
          <w:rFonts w:ascii="Arial" w:hAnsi="Arial" w:cs="Arial"/>
          <w:i/>
          <w:iCs/>
        </w:rPr>
      </w:pPr>
      <w:r w:rsidRPr="00FC0255">
        <w:rPr>
          <w:rFonts w:ascii="Arial" w:hAnsi="Arial" w:cs="Arial"/>
        </w:rPr>
        <w:t xml:space="preserve">Example: The message to decrypt is 351332542114 with the grid </w:t>
      </w:r>
      <w:r w:rsidRPr="00FC0255">
        <w:rPr>
          <w:rFonts w:ascii="Arial" w:hAnsi="Arial" w:cs="Arial"/>
          <w:i/>
          <w:iCs/>
        </w:rPr>
        <w:t xml:space="preserve">(created with DCODE as key </w:t>
      </w:r>
      <w:r w:rsidR="005C0CC6" w:rsidRPr="00604D9A">
        <w:rPr>
          <w:rFonts w:ascii="Arial" w:hAnsi="Arial" w:cs="Arial"/>
          <w:i/>
          <w:iCs/>
        </w:rPr>
        <w:t>&amp;</w:t>
      </w:r>
      <w:r w:rsidRPr="00FC0255">
        <w:rPr>
          <w:rFonts w:ascii="Arial" w:hAnsi="Arial" w:cs="Arial"/>
          <w:i/>
          <w:iCs/>
        </w:rPr>
        <w:t xml:space="preserve"> without letter J):</w:t>
      </w:r>
    </w:p>
    <w:tbl>
      <w:tblPr>
        <w:tblW w:w="2238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Look w:val="04A0" w:firstRow="1" w:lastRow="0" w:firstColumn="1" w:lastColumn="0" w:noHBand="0" w:noVBand="1"/>
      </w:tblPr>
      <w:tblGrid>
        <w:gridCol w:w="373"/>
        <w:gridCol w:w="373"/>
        <w:gridCol w:w="373"/>
        <w:gridCol w:w="373"/>
        <w:gridCol w:w="373"/>
        <w:gridCol w:w="373"/>
      </w:tblGrid>
      <w:tr w:rsidR="00FC0255" w:rsidRPr="00FC0255" w14:paraId="6FE1AF73" w14:textId="77777777" w:rsidTr="00FC0255">
        <w:trPr>
          <w:trHeight w:val="278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022C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3998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539A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1168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C9291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ACD4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FC0255" w:rsidRPr="00FC0255" w14:paraId="0002523B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4B16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5D7F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99FC2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A9E9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1B79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D7F1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</w:tr>
      <w:tr w:rsidR="00FC0255" w:rsidRPr="00FC0255" w14:paraId="78AFE68E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95AF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C415D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6CBD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614A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30AB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F8D6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</w:tr>
      <w:tr w:rsidR="00FC0255" w:rsidRPr="00FC0255" w14:paraId="225F949D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CBC6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403E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56518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303C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35EC8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F9FB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</w:tr>
      <w:tr w:rsidR="00FC0255" w:rsidRPr="00FC0255" w14:paraId="5D70F72E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5100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D55B0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0E32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E6DB9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3A8F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6F06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U</w:t>
            </w:r>
          </w:p>
        </w:tc>
      </w:tr>
      <w:tr w:rsidR="00FC0255" w:rsidRPr="00FC0255" w14:paraId="27A4455B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C78B2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2698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0649E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D630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BF99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3536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</w:tr>
    </w:tbl>
    <w:p w14:paraId="44AA8331" w14:textId="77777777" w:rsidR="001F6E4D" w:rsidRDefault="001F6E4D" w:rsidP="005C0CC6">
      <w:pPr>
        <w:rPr>
          <w:rFonts w:ascii="Arial" w:hAnsi="Arial" w:cs="Arial"/>
        </w:rPr>
      </w:pPr>
    </w:p>
    <w:p w14:paraId="640575EB" w14:textId="2A84D34A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Split the message in bigrams, couples of numbers that are the coordinates of each plain text letter.</w:t>
      </w:r>
    </w:p>
    <w:p w14:paraId="6DC9EF1C" w14:textId="56B9791C" w:rsidR="004476FE" w:rsidRPr="004476FE" w:rsidRDefault="00FC0255" w:rsidP="004476FE">
      <w:pPr>
        <w:rPr>
          <w:rFonts w:ascii="Arial" w:hAnsi="Arial" w:cs="Arial"/>
        </w:rPr>
      </w:pPr>
      <w:r w:rsidRPr="00FC0255">
        <w:rPr>
          <w:rFonts w:ascii="Arial" w:hAnsi="Arial" w:cs="Arial"/>
        </w:rPr>
        <w:lastRenderedPageBreak/>
        <w:t>Example: 35,13,32,54,21,14, 35 stands for 3rd row, 5th column, so letter P, and so on. The plain message is POLYBE.</w:t>
      </w:r>
    </w:p>
    <w:p w14:paraId="76E7042C" w14:textId="77777777" w:rsidR="004476FE" w:rsidRPr="00F000B3" w:rsidRDefault="004476FE" w:rsidP="00447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21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360"/>
        <w:gridCol w:w="452"/>
        <w:gridCol w:w="348"/>
        <w:gridCol w:w="355"/>
        <w:gridCol w:w="345"/>
      </w:tblGrid>
      <w:tr w:rsidR="004476FE" w:rsidRPr="00F000B3" w14:paraId="080C7293" w14:textId="77777777" w:rsidTr="00863F40">
        <w:trPr>
          <w:tblHeader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807B2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6BE6F2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79CFE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E964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F767F3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BA66C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5</w:t>
            </w:r>
          </w:p>
        </w:tc>
      </w:tr>
      <w:tr w:rsidR="004476FE" w:rsidRPr="00F000B3" w14:paraId="01CB15BF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4361C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CBFAB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1C16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4CAA1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E7042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6571C9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E</w:t>
            </w:r>
          </w:p>
        </w:tc>
      </w:tr>
      <w:tr w:rsidR="004476FE" w:rsidRPr="00F000B3" w14:paraId="6C44066E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DFF2D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03436F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EBAE3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46DD6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465647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68A9BA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K</w:t>
            </w:r>
          </w:p>
        </w:tc>
      </w:tr>
      <w:tr w:rsidR="004476FE" w:rsidRPr="00F000B3" w14:paraId="039D7185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B79D3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69575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05A83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CFF1F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E4368E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DCDD0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P</w:t>
            </w:r>
          </w:p>
        </w:tc>
      </w:tr>
      <w:tr w:rsidR="004476FE" w:rsidRPr="00F000B3" w14:paraId="03D52616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89D55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8B18D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A048BD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133E53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AAA7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9F5BE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U</w:t>
            </w:r>
          </w:p>
        </w:tc>
      </w:tr>
      <w:tr w:rsidR="004476FE" w:rsidRPr="00F000B3" w14:paraId="2C678985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2C5FA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1D33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01B07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9AAAA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9534C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62A7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Z</w:t>
            </w:r>
          </w:p>
        </w:tc>
      </w:tr>
    </w:tbl>
    <w:p w14:paraId="1916A31D" w14:textId="77777777" w:rsidR="004476FE" w:rsidRPr="00FC0255" w:rsidRDefault="004476FE" w:rsidP="00FC0255">
      <w:pPr>
        <w:rPr>
          <w:rFonts w:ascii="Arial" w:hAnsi="Arial" w:cs="Arial"/>
        </w:rPr>
      </w:pPr>
    </w:p>
    <w:p w14:paraId="1A36926F" w14:textId="2BD435E7" w:rsidR="00FC0255" w:rsidRPr="00FC0255" w:rsidRDefault="007A2D9A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  <w:r>
        <w:rPr>
          <w:rFonts w:ascii="Granstander Clean" w:eastAsia="MS Gothic" w:hAnsi="Granstander Clean" w:cs="Times New Roman"/>
          <w:bCs/>
          <w:sz w:val="32"/>
          <w:szCs w:val="32"/>
        </w:rPr>
        <w:t xml:space="preserve">Polybius </w:t>
      </w:r>
      <w:r w:rsidR="00FC0255" w:rsidRPr="00FC0255">
        <w:rPr>
          <w:rFonts w:ascii="Granstander Clean" w:eastAsia="MS Gothic" w:hAnsi="Granstander Clean" w:cs="Times New Roman"/>
          <w:bCs/>
          <w:sz w:val="32"/>
          <w:szCs w:val="32"/>
        </w:rPr>
        <w:t>P</w:t>
      </w:r>
      <w:r w:rsidR="005C0CC6">
        <w:rPr>
          <w:rFonts w:ascii="Granstander Clean" w:eastAsia="MS Gothic" w:hAnsi="Granstander Clean" w:cs="Times New Roman"/>
          <w:bCs/>
          <w:sz w:val="32"/>
          <w:szCs w:val="32"/>
        </w:rPr>
        <w:t>uzzle #</w:t>
      </w:r>
      <w:r w:rsidR="00FC0255" w:rsidRPr="00FC0255">
        <w:rPr>
          <w:rFonts w:ascii="Granstander Clean" w:eastAsia="MS Gothic" w:hAnsi="Granstander Clean" w:cs="Times New Roman"/>
          <w:bCs/>
          <w:sz w:val="32"/>
          <w:szCs w:val="32"/>
        </w:rPr>
        <w:t>1</w:t>
      </w:r>
    </w:p>
    <w:p w14:paraId="25BB78C2" w14:textId="6FB4766F" w:rsidR="005C0CC6" w:rsidRDefault="007943EF" w:rsidP="00FC0255">
      <w:pPr>
        <w:rPr>
          <w:rFonts w:ascii="Arial" w:eastAsia="MS Gothic" w:hAnsi="Arial" w:cs="Arial"/>
          <w:bCs/>
        </w:rPr>
      </w:pPr>
      <w:r w:rsidRPr="007943EF">
        <w:rPr>
          <w:rFonts w:ascii="Arial" w:hAnsi="Arial" w:cs="Arial"/>
        </w:rPr>
        <w:t>2131341144312425151112454444154221315443442433223124251511121515</w:t>
      </w:r>
    </w:p>
    <w:p w14:paraId="0E7E9C72" w14:textId="77777777" w:rsidR="007A2D9A" w:rsidRDefault="007A2D9A" w:rsidP="00FC0255">
      <w:pPr>
        <w:rPr>
          <w:rFonts w:ascii="Arial" w:eastAsia="MS Gothic" w:hAnsi="Arial" w:cs="Arial"/>
          <w:bCs/>
        </w:rPr>
      </w:pPr>
    </w:p>
    <w:p w14:paraId="3DA4EF67" w14:textId="77777777" w:rsidR="001F6E4D" w:rsidRPr="001F6E4D" w:rsidRDefault="001F6E4D" w:rsidP="00FC0255">
      <w:pPr>
        <w:rPr>
          <w:rFonts w:ascii="Arial" w:eastAsia="MS Gothic" w:hAnsi="Arial" w:cs="Arial"/>
          <w:bCs/>
        </w:rPr>
      </w:pPr>
    </w:p>
    <w:p w14:paraId="7D948348" w14:textId="77777777" w:rsidR="005C0CC6" w:rsidRPr="001F6E4D" w:rsidRDefault="005C0CC6" w:rsidP="00FC0255">
      <w:pPr>
        <w:rPr>
          <w:rFonts w:ascii="Arial" w:eastAsia="MS Gothic" w:hAnsi="Arial" w:cs="Arial"/>
          <w:bCs/>
        </w:rPr>
      </w:pPr>
    </w:p>
    <w:p w14:paraId="4EB4E7E1" w14:textId="7A72EC15" w:rsidR="00FC0255" w:rsidRPr="00FC0255" w:rsidRDefault="00FC0255" w:rsidP="00FC0255">
      <w:pPr>
        <w:rPr>
          <w:rFonts w:ascii="Granstander Clean" w:eastAsia="MS Mincho" w:hAnsi="Granstander Clean" w:cs="Times New Roman"/>
          <w:sz w:val="32"/>
          <w:szCs w:val="32"/>
          <w:shd w:val="clear" w:color="auto" w:fill="F8EFD3"/>
        </w:rPr>
      </w:pPr>
      <w:r w:rsidRPr="00FC0255">
        <w:rPr>
          <w:rFonts w:ascii="Granstander Clean" w:eastAsia="MS Gothic" w:hAnsi="Granstander Clean" w:cs="Times New Roman"/>
          <w:bCs/>
          <w:sz w:val="32"/>
          <w:szCs w:val="32"/>
        </w:rPr>
        <w:t>P</w:t>
      </w:r>
      <w:r w:rsidR="005C0CC6">
        <w:rPr>
          <w:rFonts w:ascii="Granstander Clean" w:eastAsia="MS Gothic" w:hAnsi="Granstander Clean" w:cs="Times New Roman"/>
          <w:bCs/>
          <w:sz w:val="32"/>
          <w:szCs w:val="32"/>
        </w:rPr>
        <w:t>uzzle #</w:t>
      </w:r>
      <w:r w:rsidRPr="00FC0255">
        <w:rPr>
          <w:rFonts w:ascii="Granstander Clean" w:eastAsia="MS Gothic" w:hAnsi="Granstander Clean" w:cs="Times New Roman"/>
          <w:bCs/>
          <w:sz w:val="32"/>
          <w:szCs w:val="32"/>
        </w:rPr>
        <w:t>2</w:t>
      </w:r>
    </w:p>
    <w:p w14:paraId="1804D987" w14:textId="2E3DDA72" w:rsidR="004476FE" w:rsidRPr="004476FE" w:rsidRDefault="007943EF" w:rsidP="00FC0255">
      <w:pPr>
        <w:rPr>
          <w:rFonts w:ascii="Granstander Clean" w:eastAsia="MS Mincho" w:hAnsi="Granstander Clean" w:cs="Arial"/>
          <w:color w:val="000000"/>
          <w:sz w:val="16"/>
          <w:szCs w:val="16"/>
          <w:u w:val="single"/>
          <w:shd w:val="clear" w:color="auto" w:fill="FFFFFF"/>
        </w:rPr>
      </w:pPr>
      <w:r w:rsidRPr="007943EF">
        <w:rPr>
          <w:rFonts w:ascii="Arial" w:eastAsia="MS Gothic" w:hAnsi="Arial" w:cs="Arial"/>
        </w:rPr>
        <w:t>4423153433315413343343441133442433312421152443132311332215</w:t>
      </w:r>
    </w:p>
    <w:p w14:paraId="05E657EB" w14:textId="6FD9F33D" w:rsidR="007943EF" w:rsidRDefault="007943EF">
      <w:pPr>
        <w:rPr>
          <w:rFonts w:ascii="Granstander Clean" w:eastAsia="MS Mincho" w:hAnsi="Granstander Clean" w:cs="Arial"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Granstander Clean" w:eastAsia="MS Mincho" w:hAnsi="Granstander Clean" w:cs="Arial"/>
          <w:color w:val="000000"/>
          <w:sz w:val="40"/>
          <w:szCs w:val="40"/>
          <w:u w:val="single"/>
          <w:shd w:val="clear" w:color="auto" w:fill="FFFFFF"/>
        </w:rPr>
        <w:br w:type="page"/>
      </w:r>
      <w:bookmarkStart w:id="0" w:name="_GoBack"/>
      <w:bookmarkEnd w:id="0"/>
    </w:p>
    <w:p w14:paraId="17555F9A" w14:textId="77777777" w:rsidR="004476FE" w:rsidRDefault="004476FE" w:rsidP="00FC0255">
      <w:pPr>
        <w:rPr>
          <w:rFonts w:ascii="Granstander Clean" w:eastAsia="MS Mincho" w:hAnsi="Granstander Clean" w:cs="Arial"/>
          <w:color w:val="000000"/>
          <w:sz w:val="40"/>
          <w:szCs w:val="40"/>
          <w:u w:val="single"/>
          <w:shd w:val="clear" w:color="auto" w:fill="FFFFFF"/>
        </w:rPr>
      </w:pPr>
    </w:p>
    <w:p w14:paraId="1EC73C8D" w14:textId="0DF18775" w:rsidR="00956BDA" w:rsidRDefault="00956BDA" w:rsidP="00FC0255">
      <w:pPr>
        <w:rPr>
          <w:rFonts w:ascii="Granstander Clean" w:eastAsia="MS Mincho" w:hAnsi="Granstander Clean" w:cs="Arial"/>
          <w:color w:val="000000"/>
          <w:sz w:val="40"/>
          <w:szCs w:val="40"/>
          <w:shd w:val="clear" w:color="auto" w:fill="FFFFFF"/>
        </w:rPr>
      </w:pPr>
      <w:r w:rsidRPr="00A67A68">
        <w:rPr>
          <w:rFonts w:ascii="Granstander Clean" w:eastAsia="MS Mincho" w:hAnsi="Granstander Clean" w:cs="Arial"/>
          <w:color w:val="000000"/>
          <w:sz w:val="40"/>
          <w:szCs w:val="40"/>
          <w:u w:val="single"/>
          <w:shd w:val="clear" w:color="auto" w:fill="FFFFFF"/>
        </w:rPr>
        <w:t>Answer Ke</w:t>
      </w:r>
      <w:r w:rsidRPr="00956BDA">
        <w:rPr>
          <w:rFonts w:ascii="Granstander Clean" w:eastAsia="MS Mincho" w:hAnsi="Granstander Clean" w:cs="Arial"/>
          <w:color w:val="000000"/>
          <w:sz w:val="40"/>
          <w:szCs w:val="40"/>
          <w:shd w:val="clear" w:color="auto" w:fill="FFFFFF"/>
        </w:rPr>
        <w:t>y</w:t>
      </w:r>
      <w:r w:rsidR="00A67A68">
        <w:rPr>
          <w:rFonts w:ascii="Granstander Clean" w:eastAsia="MS Mincho" w:hAnsi="Granstander Clean" w:cs="Arial"/>
          <w:color w:val="000000"/>
          <w:sz w:val="40"/>
          <w:szCs w:val="40"/>
          <w:shd w:val="clear" w:color="auto" w:fill="FFFFFF"/>
        </w:rPr>
        <w:t>:</w:t>
      </w:r>
    </w:p>
    <w:p w14:paraId="3F4A8D51" w14:textId="77777777" w:rsidR="006C25CB" w:rsidRDefault="00956BDA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Caesar #1 </w:t>
      </w:r>
      <w:r w:rsidR="00A67A68">
        <w:rPr>
          <w:rFonts w:ascii="Arial" w:eastAsia="MS Gothic" w:hAnsi="Arial" w:cs="Arial"/>
        </w:rPr>
        <w:tab/>
      </w:r>
      <w:r w:rsidRPr="00FC0255">
        <w:rPr>
          <w:rFonts w:ascii="Arial" w:eastAsia="MS Gothic" w:hAnsi="Arial" w:cs="Arial"/>
        </w:rPr>
        <w:t xml:space="preserve">(ROT </w:t>
      </w:r>
      <w:r w:rsidR="006C25CB">
        <w:rPr>
          <w:rFonts w:ascii="Arial" w:eastAsia="MS Gothic" w:hAnsi="Arial" w:cs="Arial"/>
        </w:rPr>
        <w:t>6</w:t>
      </w:r>
      <w:r w:rsidRPr="00FC0255">
        <w:rPr>
          <w:rFonts w:ascii="Arial" w:eastAsia="MS Gothic" w:hAnsi="Arial" w:cs="Arial"/>
        </w:rPr>
        <w:t xml:space="preserve">) </w:t>
      </w:r>
      <w:r w:rsidR="006C25CB" w:rsidRPr="006C25CB">
        <w:rPr>
          <w:rFonts w:ascii="Arial" w:eastAsia="MS Gothic" w:hAnsi="Arial" w:cs="Arial"/>
        </w:rPr>
        <w:t>To be, or not to be: that is the question.</w:t>
      </w:r>
    </w:p>
    <w:p w14:paraId="71165941" w14:textId="77777777" w:rsidR="007511DB" w:rsidRDefault="00956BDA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Caesar #2 </w:t>
      </w:r>
      <w:r w:rsidR="00A67A68">
        <w:rPr>
          <w:rFonts w:ascii="Arial" w:eastAsia="MS Gothic" w:hAnsi="Arial" w:cs="Arial"/>
        </w:rPr>
        <w:tab/>
      </w:r>
      <w:r w:rsidRPr="00FC0255">
        <w:rPr>
          <w:rFonts w:ascii="Arial" w:eastAsia="MS Gothic" w:hAnsi="Arial" w:cs="Arial"/>
        </w:rPr>
        <w:t xml:space="preserve">(ROT </w:t>
      </w:r>
      <w:r w:rsidR="006C25CB">
        <w:rPr>
          <w:rFonts w:ascii="Arial" w:eastAsia="MS Gothic" w:hAnsi="Arial" w:cs="Arial"/>
        </w:rPr>
        <w:t>12</w:t>
      </w:r>
      <w:r w:rsidRPr="00FC0255">
        <w:rPr>
          <w:rFonts w:ascii="Arial" w:eastAsia="MS Gothic" w:hAnsi="Arial" w:cs="Arial"/>
        </w:rPr>
        <w:t xml:space="preserve">) </w:t>
      </w:r>
      <w:r w:rsidR="006C25CB" w:rsidRPr="006C25CB">
        <w:rPr>
          <w:rFonts w:ascii="Arial" w:eastAsia="MS Gothic" w:hAnsi="Arial" w:cs="Arial"/>
        </w:rPr>
        <w:t>The only thing we have to fear is fear itself.</w:t>
      </w:r>
    </w:p>
    <w:p w14:paraId="3BCBCCBF" w14:textId="77777777" w:rsidR="007511DB" w:rsidRDefault="007511DB" w:rsidP="00956BDA">
      <w:pPr>
        <w:rPr>
          <w:rFonts w:ascii="Arial" w:eastAsia="MS Gothic" w:hAnsi="Arial" w:cs="Arial"/>
        </w:rPr>
      </w:pPr>
    </w:p>
    <w:p w14:paraId="15EE2240" w14:textId="47EDC2BC" w:rsidR="00956BDA" w:rsidRDefault="00956BDA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Pigpen #1 </w:t>
      </w:r>
      <w:r w:rsidR="00A67A68">
        <w:rPr>
          <w:rFonts w:ascii="Arial" w:eastAsia="MS Gothic" w:hAnsi="Arial" w:cs="Arial"/>
        </w:rPr>
        <w:tab/>
      </w:r>
      <w:r w:rsidR="007943EF" w:rsidRPr="007943EF">
        <w:rPr>
          <w:rFonts w:ascii="Arial" w:eastAsia="MS Gothic" w:hAnsi="Arial" w:cs="Arial"/>
        </w:rPr>
        <w:t>All men are created equal.</w:t>
      </w:r>
    </w:p>
    <w:p w14:paraId="1021A0A2" w14:textId="77777777" w:rsidR="007943EF" w:rsidRDefault="00956BDA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Pigpen #2 </w:t>
      </w:r>
      <w:r w:rsidR="00A67A68">
        <w:rPr>
          <w:rFonts w:ascii="Arial" w:eastAsia="MS Gothic" w:hAnsi="Arial" w:cs="Arial"/>
        </w:rPr>
        <w:tab/>
      </w:r>
      <w:r w:rsidR="007943EF" w:rsidRPr="007943EF">
        <w:rPr>
          <w:rFonts w:ascii="Arial" w:eastAsia="MS Gothic" w:hAnsi="Arial" w:cs="Arial"/>
        </w:rPr>
        <w:t>Give me liberty, or give me death!</w:t>
      </w:r>
    </w:p>
    <w:p w14:paraId="1DA648EB" w14:textId="77777777" w:rsidR="007943EF" w:rsidRDefault="007943EF" w:rsidP="00956BDA">
      <w:pPr>
        <w:rPr>
          <w:rFonts w:ascii="Arial" w:eastAsia="MS Gothic" w:hAnsi="Arial" w:cs="Arial"/>
        </w:rPr>
      </w:pPr>
    </w:p>
    <w:p w14:paraId="3CFBD9D9" w14:textId="77777777" w:rsidR="007943EF" w:rsidRPr="007943EF" w:rsidRDefault="00A67A68" w:rsidP="007943EF">
      <w:pPr>
        <w:rPr>
          <w:rFonts w:ascii="Arial" w:eastAsia="MS Gothic" w:hAnsi="Arial" w:cs="Arial"/>
        </w:rPr>
      </w:pPr>
      <w:proofErr w:type="spellStart"/>
      <w:r>
        <w:rPr>
          <w:rFonts w:ascii="Arial" w:eastAsia="MS Gothic" w:hAnsi="Arial" w:cs="Arial"/>
        </w:rPr>
        <w:t>Atbash</w:t>
      </w:r>
      <w:proofErr w:type="spellEnd"/>
      <w:r>
        <w:rPr>
          <w:rFonts w:ascii="Arial" w:eastAsia="MS Gothic" w:hAnsi="Arial" w:cs="Arial"/>
        </w:rPr>
        <w:t xml:space="preserve"> #1 </w:t>
      </w:r>
      <w:r>
        <w:rPr>
          <w:rFonts w:ascii="Arial" w:eastAsia="MS Gothic" w:hAnsi="Arial" w:cs="Arial"/>
        </w:rPr>
        <w:tab/>
      </w:r>
      <w:r w:rsidR="007943EF" w:rsidRPr="007943EF">
        <w:rPr>
          <w:rFonts w:ascii="Arial" w:eastAsia="MS Gothic" w:hAnsi="Arial" w:cs="Arial"/>
        </w:rPr>
        <w:t>Knowledge is power.</w:t>
      </w:r>
    </w:p>
    <w:p w14:paraId="51F775A5" w14:textId="77777777" w:rsidR="007943EF" w:rsidRDefault="00A67A68" w:rsidP="00956BDA">
      <w:pPr>
        <w:rPr>
          <w:rFonts w:ascii="Arial" w:eastAsia="MS Gothic" w:hAnsi="Arial" w:cs="Arial"/>
        </w:rPr>
      </w:pPr>
      <w:proofErr w:type="spellStart"/>
      <w:r>
        <w:rPr>
          <w:rFonts w:ascii="Arial" w:eastAsia="MS Gothic" w:hAnsi="Arial" w:cs="Arial"/>
        </w:rPr>
        <w:t>Atbash</w:t>
      </w:r>
      <w:proofErr w:type="spellEnd"/>
      <w:r>
        <w:rPr>
          <w:rFonts w:ascii="Arial" w:eastAsia="MS Gothic" w:hAnsi="Arial" w:cs="Arial"/>
        </w:rPr>
        <w:t xml:space="preserve"> #2</w:t>
      </w:r>
      <w:r>
        <w:rPr>
          <w:rFonts w:ascii="Arial" w:eastAsia="MS Gothic" w:hAnsi="Arial" w:cs="Arial"/>
        </w:rPr>
        <w:tab/>
      </w:r>
      <w:r w:rsidR="007943EF" w:rsidRPr="007943EF">
        <w:rPr>
          <w:rFonts w:ascii="Arial" w:eastAsia="MS Gothic" w:hAnsi="Arial" w:cs="Arial"/>
        </w:rPr>
        <w:t>I came, I saw, I conquered.</w:t>
      </w:r>
    </w:p>
    <w:p w14:paraId="14F7EBFE" w14:textId="77777777" w:rsidR="007943EF" w:rsidRDefault="007943EF" w:rsidP="00956BDA">
      <w:pPr>
        <w:rPr>
          <w:rFonts w:ascii="Arial" w:eastAsia="MS Gothic" w:hAnsi="Arial" w:cs="Arial"/>
        </w:rPr>
      </w:pPr>
    </w:p>
    <w:p w14:paraId="005F44EA" w14:textId="77777777" w:rsidR="007943EF" w:rsidRDefault="005C0CC6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Polybius #1 </w:t>
      </w:r>
      <w:r>
        <w:rPr>
          <w:rFonts w:ascii="Arial" w:eastAsia="MS Gothic" w:hAnsi="Arial" w:cs="Arial"/>
        </w:rPr>
        <w:tab/>
      </w:r>
      <w:r w:rsidR="007943EF" w:rsidRPr="007943EF">
        <w:rPr>
          <w:rFonts w:ascii="Arial" w:eastAsia="MS Gothic" w:hAnsi="Arial" w:cs="Arial"/>
        </w:rPr>
        <w:t>Float like a butterfly, sting like a bee.</w:t>
      </w:r>
    </w:p>
    <w:p w14:paraId="1C0B6B24" w14:textId="685772DD" w:rsidR="00F000B3" w:rsidRDefault="001D3D3D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Polybius </w:t>
      </w:r>
      <w:r w:rsidR="005C0CC6">
        <w:rPr>
          <w:rFonts w:ascii="Arial" w:eastAsia="MS Gothic" w:hAnsi="Arial" w:cs="Arial"/>
        </w:rPr>
        <w:t>#2</w:t>
      </w:r>
      <w:r w:rsidR="005C0CC6">
        <w:rPr>
          <w:rFonts w:ascii="Arial" w:eastAsia="MS Gothic" w:hAnsi="Arial" w:cs="Arial"/>
        </w:rPr>
        <w:tab/>
      </w:r>
      <w:bookmarkStart w:id="1" w:name="_Hlk202696832"/>
      <w:r w:rsidR="007943EF" w:rsidRPr="007943EF">
        <w:rPr>
          <w:rFonts w:ascii="Arial" w:eastAsia="MS Gothic" w:hAnsi="Arial" w:cs="Arial"/>
        </w:rPr>
        <w:t>The only constant in life is change</w:t>
      </w:r>
      <w:r w:rsidR="007943EF">
        <w:rPr>
          <w:rFonts w:ascii="Arial" w:eastAsia="MS Gothic" w:hAnsi="Arial" w:cs="Arial"/>
        </w:rPr>
        <w:t>.</w:t>
      </w:r>
    </w:p>
    <w:bookmarkEnd w:id="1"/>
    <w:p w14:paraId="2BDCF733" w14:textId="77777777" w:rsidR="00956BDA" w:rsidRPr="00FC0255" w:rsidRDefault="00956BDA" w:rsidP="00956BDA">
      <w:pPr>
        <w:rPr>
          <w:rFonts w:ascii="Arial" w:eastAsia="MS Gothic" w:hAnsi="Arial" w:cs="Arial"/>
        </w:rPr>
      </w:pPr>
    </w:p>
    <w:p w14:paraId="4D0339F2" w14:textId="77777777" w:rsidR="00956BDA" w:rsidRPr="00956BDA" w:rsidRDefault="00956BDA" w:rsidP="00FC0255">
      <w:pPr>
        <w:rPr>
          <w:rFonts w:ascii="Granstander Clean" w:eastAsia="MS Mincho" w:hAnsi="Granstander Clean" w:cs="Arial"/>
          <w:color w:val="000000"/>
          <w:sz w:val="40"/>
          <w:szCs w:val="40"/>
          <w:shd w:val="clear" w:color="auto" w:fill="FFFFFF"/>
        </w:rPr>
      </w:pPr>
    </w:p>
    <w:p w14:paraId="457E1D2C" w14:textId="77777777" w:rsidR="00956BDA" w:rsidRPr="00FC0255" w:rsidRDefault="00956BDA" w:rsidP="00FC0255">
      <w:pPr>
        <w:rPr>
          <w:rFonts w:ascii="Lato" w:eastAsia="MS Mincho" w:hAnsi="Lato" w:cs="Times New Roman"/>
          <w:color w:val="000000"/>
          <w:sz w:val="26"/>
          <w:szCs w:val="26"/>
          <w:shd w:val="clear" w:color="auto" w:fill="FFFFFF"/>
        </w:rPr>
      </w:pPr>
    </w:p>
    <w:p w14:paraId="36FEC40A" w14:textId="77777777" w:rsidR="00FC0255" w:rsidRPr="00FC0255" w:rsidRDefault="00FC0255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440258FD" w14:textId="77777777" w:rsidR="00FC0255" w:rsidRDefault="00FC0255" w:rsidP="0046058E">
      <w:pPr>
        <w:rPr>
          <w:rFonts w:ascii="Arial" w:hAnsi="Arial" w:cs="Arial"/>
        </w:rPr>
      </w:pPr>
    </w:p>
    <w:p w14:paraId="536624F4" w14:textId="77777777" w:rsidR="008B4C89" w:rsidRDefault="008B4C89" w:rsidP="0046058E">
      <w:pPr>
        <w:rPr>
          <w:rFonts w:ascii="Arial" w:hAnsi="Arial" w:cs="Arial"/>
        </w:rPr>
      </w:pPr>
    </w:p>
    <w:p w14:paraId="1529FD1A" w14:textId="77777777" w:rsidR="008B4C89" w:rsidRPr="0046058E" w:rsidRDefault="008B4C89" w:rsidP="0046058E">
      <w:pPr>
        <w:rPr>
          <w:rFonts w:ascii="Arial" w:hAnsi="Arial" w:cs="Arial"/>
        </w:rPr>
      </w:pPr>
    </w:p>
    <w:p w14:paraId="75978DFB" w14:textId="77777777" w:rsidR="0090467F" w:rsidRPr="002F6DF0" w:rsidRDefault="0090467F" w:rsidP="002F6DF0"/>
    <w:sectPr w:rsidR="0090467F" w:rsidRPr="002F6DF0" w:rsidSect="007A2D9A">
      <w:footerReference w:type="default" r:id="rId28"/>
      <w:pgSz w:w="12240" w:h="15840"/>
      <w:pgMar w:top="27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1FBD4" w14:textId="77777777" w:rsidR="00AF45E4" w:rsidRDefault="00AF45E4" w:rsidP="007A2D9A">
      <w:pPr>
        <w:spacing w:after="0" w:line="240" w:lineRule="auto"/>
      </w:pPr>
      <w:r>
        <w:separator/>
      </w:r>
    </w:p>
  </w:endnote>
  <w:endnote w:type="continuationSeparator" w:id="0">
    <w:p w14:paraId="5DAE1605" w14:textId="77777777" w:rsidR="00AF45E4" w:rsidRDefault="00AF45E4" w:rsidP="007A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ranstander Clean">
    <w:altName w:val="Corbel"/>
    <w:charset w:val="A2"/>
    <w:family w:val="auto"/>
    <w:pitch w:val="variable"/>
    <w:sig w:usb0="00000005" w:usb1="5000000A" w:usb2="00000000" w:usb3="00000000" w:csb0="0000009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057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6B806" w14:textId="198466F3" w:rsidR="007A2D9A" w:rsidRDefault="007A2D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3E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7B9A5FC" w14:textId="77777777" w:rsidR="007A2D9A" w:rsidRDefault="007A2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E151C" w14:textId="77777777" w:rsidR="00AF45E4" w:rsidRDefault="00AF45E4" w:rsidP="007A2D9A">
      <w:pPr>
        <w:spacing w:after="0" w:line="240" w:lineRule="auto"/>
      </w:pPr>
      <w:r>
        <w:separator/>
      </w:r>
    </w:p>
  </w:footnote>
  <w:footnote w:type="continuationSeparator" w:id="0">
    <w:p w14:paraId="2C8800A0" w14:textId="77777777" w:rsidR="00AF45E4" w:rsidRDefault="00AF45E4" w:rsidP="007A2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D3D3D"/>
    <w:rsid w:val="001F6E4D"/>
    <w:rsid w:val="0029639D"/>
    <w:rsid w:val="002F6DF0"/>
    <w:rsid w:val="00326F90"/>
    <w:rsid w:val="0037327E"/>
    <w:rsid w:val="003C6B78"/>
    <w:rsid w:val="004476FE"/>
    <w:rsid w:val="0046058E"/>
    <w:rsid w:val="005A75DC"/>
    <w:rsid w:val="005C0CC6"/>
    <w:rsid w:val="005E0628"/>
    <w:rsid w:val="00604D9A"/>
    <w:rsid w:val="006C25CB"/>
    <w:rsid w:val="00741E62"/>
    <w:rsid w:val="007511DB"/>
    <w:rsid w:val="007943EF"/>
    <w:rsid w:val="007A2D9A"/>
    <w:rsid w:val="008A51C6"/>
    <w:rsid w:val="008B4C89"/>
    <w:rsid w:val="0090467F"/>
    <w:rsid w:val="009203E7"/>
    <w:rsid w:val="009454C8"/>
    <w:rsid w:val="00956BDA"/>
    <w:rsid w:val="009E265B"/>
    <w:rsid w:val="00A67A68"/>
    <w:rsid w:val="00AA1D8D"/>
    <w:rsid w:val="00AF45E4"/>
    <w:rsid w:val="00B47730"/>
    <w:rsid w:val="00CB0664"/>
    <w:rsid w:val="00F000B3"/>
    <w:rsid w:val="00F96480"/>
    <w:rsid w:val="00FC02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F8B5D"/>
  <w14:defaultImageDpi w14:val="300"/>
  <w15:docId w15:val="{70741892-B965-4EAE-A859-7C1E9665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C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ode.fr/tic-tac-toe-ciph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6E1309-72C1-4BA3-A4A1-10AB1269E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Lee, David</cp:lastModifiedBy>
  <cp:revision>4</cp:revision>
  <dcterms:created xsi:type="dcterms:W3CDTF">2025-07-07T22:14:00Z</dcterms:created>
  <dcterms:modified xsi:type="dcterms:W3CDTF">2025-07-08T00:23:00Z</dcterms:modified>
  <cp:category/>
</cp:coreProperties>
</file>