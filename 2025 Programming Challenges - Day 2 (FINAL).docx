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D641E" w14:textId="49A9B5A8" w:rsidR="00956BDA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Scratch Challenges</w:t>
      </w:r>
    </w:p>
    <w:p w14:paraId="0EAAC58D" w14:textId="097D1C0A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</w:p>
    <w:p w14:paraId="1FA955E5" w14:textId="74BCE00C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Challenge #1:</w:t>
      </w:r>
    </w:p>
    <w:p w14:paraId="0CEC22AD" w14:textId="50814E09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</w:p>
    <w:p w14:paraId="0B9B90D4" w14:textId="4C2487F5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 xml:space="preserve">1 – Create a countdown </w:t>
      </w:r>
    </w:p>
    <w:p w14:paraId="3080A62F" w14:textId="37805356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program start</w:t>
      </w:r>
    </w:p>
    <w:p w14:paraId="5109E86D" w14:textId="16CCFA6A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Set a variable (storage location) called count to 1000</w:t>
      </w:r>
    </w:p>
    <w:p w14:paraId="50AF7C70" w14:textId="0569A052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a repeat loop that repeats until count = 0</w:t>
      </w:r>
    </w:p>
    <w:p w14:paraId="4038127A" w14:textId="19139D03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 xml:space="preserve">Set the variable count = count -1 </w:t>
      </w:r>
    </w:p>
    <w:p w14:paraId="207B3FC1" w14:textId="28C30163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Say count</w:t>
      </w:r>
    </w:p>
    <w:p w14:paraId="5C19095B" w14:textId="03390AAE" w:rsidR="009569DF" w:rsidRDefault="006A40B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End program</w:t>
      </w:r>
    </w:p>
    <w:p w14:paraId="3E5B617E" w14:textId="0991D7C7" w:rsidR="00EF75A0" w:rsidRDefault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br w:type="page"/>
      </w:r>
    </w:p>
    <w:p w14:paraId="02788CFC" w14:textId="77777777" w:rsidR="006A40BF" w:rsidRDefault="006A40BF" w:rsidP="00FC0255">
      <w:pPr>
        <w:rPr>
          <w:rFonts w:ascii="Arial" w:eastAsia="MS Gothic" w:hAnsi="Arial" w:cs="Arial"/>
          <w:sz w:val="28"/>
          <w:szCs w:val="28"/>
        </w:rPr>
      </w:pPr>
    </w:p>
    <w:p w14:paraId="649FE2C7" w14:textId="2AEDC810" w:rsidR="006A40B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2 -  Ask for 2 numbers and add together</w:t>
      </w:r>
    </w:p>
    <w:p w14:paraId="3B345D07" w14:textId="787060ED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 w:rsidR="00AB0BCF">
        <w:rPr>
          <w:rFonts w:ascii="Arial" w:eastAsia="MS Gothic" w:hAnsi="Arial" w:cs="Arial"/>
          <w:sz w:val="28"/>
          <w:szCs w:val="28"/>
        </w:rPr>
        <w:t>Add program start</w:t>
      </w:r>
    </w:p>
    <w:p w14:paraId="0A4366DA" w14:textId="0EE90A2E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Ask for first number and store in variable</w:t>
      </w:r>
    </w:p>
    <w:p w14:paraId="1D382DE7" w14:textId="2BBC84F4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Ask for second number and store in variable</w:t>
      </w:r>
    </w:p>
    <w:p w14:paraId="7A454334" w14:textId="2F4325D3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Wait until spacebar is pressed</w:t>
      </w:r>
    </w:p>
    <w:p w14:paraId="3E0EE3B9" w14:textId="313DB8A8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Print the sum of the 2 number</w:t>
      </w:r>
      <w:r w:rsidR="00EF75A0">
        <w:rPr>
          <w:rFonts w:ascii="Arial" w:eastAsia="MS Gothic" w:hAnsi="Arial" w:cs="Arial"/>
          <w:sz w:val="28"/>
          <w:szCs w:val="28"/>
        </w:rPr>
        <w:t>s</w:t>
      </w:r>
    </w:p>
    <w:p w14:paraId="054DA056" w14:textId="70EBC861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18B9434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310AABFB" w14:textId="46F6D671" w:rsidR="000356E2" w:rsidRDefault="000356E2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br w:type="page"/>
      </w:r>
    </w:p>
    <w:p w14:paraId="068D7C8E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76C1364" w14:textId="05536ED7" w:rsidR="00956BDA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3</w:t>
      </w:r>
      <w:r w:rsidR="00EF75A0">
        <w:rPr>
          <w:rFonts w:ascii="Arial" w:eastAsia="MS Gothic" w:hAnsi="Arial" w:cs="Arial"/>
          <w:sz w:val="28"/>
          <w:szCs w:val="28"/>
        </w:rPr>
        <w:t xml:space="preserve"> -  </w:t>
      </w:r>
      <w:r>
        <w:rPr>
          <w:rFonts w:ascii="Arial" w:eastAsia="MS Gothic" w:hAnsi="Arial" w:cs="Arial"/>
          <w:sz w:val="28"/>
          <w:szCs w:val="28"/>
        </w:rPr>
        <w:t xml:space="preserve">Use the left and right arrow keys to increase a variable called count </w:t>
      </w:r>
    </w:p>
    <w:p w14:paraId="3A4D48B9" w14:textId="4319E3E0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Or decrease count</w:t>
      </w:r>
    </w:p>
    <w:p w14:paraId="5347D494" w14:textId="798A5407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Say increase or decrease based on which key</w:t>
      </w:r>
    </w:p>
    <w:p w14:paraId="101E7E79" w14:textId="7A789992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</w:p>
    <w:p w14:paraId="7FA86C1F" w14:textId="020A5502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If the left arrow is pressed then add 1 from count and say increase</w:t>
      </w:r>
    </w:p>
    <w:p w14:paraId="0144DB92" w14:textId="72FA0545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If the right arrow is pressed then subtract 1 from count and say decrease</w:t>
      </w:r>
    </w:p>
    <w:p w14:paraId="57F73A5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14E91D4A" w14:textId="5C61BA5E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26423E88" w14:textId="196B2E53" w:rsidR="000356E2" w:rsidRDefault="000356E2">
      <w:pPr>
        <w:rPr>
          <w:rFonts w:ascii="Granstander Clean" w:eastAsia="MS Gothic" w:hAnsi="Granstander Clean" w:cs="Times New Roman"/>
          <w:sz w:val="32"/>
          <w:szCs w:val="32"/>
        </w:rPr>
      </w:pPr>
      <w:r>
        <w:rPr>
          <w:rFonts w:ascii="Granstander Clean" w:eastAsia="MS Gothic" w:hAnsi="Granstander Clean" w:cs="Times New Roman"/>
          <w:sz w:val="32"/>
          <w:szCs w:val="32"/>
        </w:rPr>
        <w:br w:type="page"/>
      </w:r>
    </w:p>
    <w:p w14:paraId="46691003" w14:textId="543FDFD1" w:rsidR="000356E2" w:rsidRDefault="000356E2" w:rsidP="000356E2">
      <w:pPr>
        <w:rPr>
          <w:rFonts w:ascii="Arial" w:eastAsia="MS Gothic" w:hAnsi="Arial" w:cs="Arial"/>
          <w:sz w:val="28"/>
          <w:szCs w:val="28"/>
        </w:rPr>
      </w:pPr>
      <w:r w:rsidRPr="000356E2">
        <w:rPr>
          <w:rFonts w:ascii="Arial" w:eastAsia="MS Gothic" w:hAnsi="Arial" w:cs="Arial"/>
          <w:sz w:val="28"/>
          <w:szCs w:val="28"/>
        </w:rPr>
        <w:lastRenderedPageBreak/>
        <w:t xml:space="preserve">4 -  </w:t>
      </w:r>
      <w:r>
        <w:rPr>
          <w:rFonts w:ascii="Arial" w:eastAsia="MS Gothic" w:hAnsi="Arial" w:cs="Arial"/>
          <w:sz w:val="28"/>
          <w:szCs w:val="28"/>
        </w:rPr>
        <w:t xml:space="preserve">Simulate autonomous flight plan </w:t>
      </w:r>
      <w:r w:rsidR="00F86307">
        <w:rPr>
          <w:rFonts w:ascii="Arial" w:eastAsia="MS Gothic" w:hAnsi="Arial" w:cs="Arial"/>
          <w:sz w:val="28"/>
          <w:szCs w:val="28"/>
        </w:rPr>
        <w:t>(Stages)</w:t>
      </w:r>
    </w:p>
    <w:p w14:paraId="27461A37" w14:textId="442D4508" w:rsidR="000356E2" w:rsidRDefault="000356E2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 w:rsidR="00F86307">
        <w:rPr>
          <w:rFonts w:ascii="Arial" w:eastAsia="MS Gothic" w:hAnsi="Arial" w:cs="Arial"/>
          <w:sz w:val="28"/>
          <w:szCs w:val="28"/>
        </w:rPr>
        <w:t>When the space key is pressed</w:t>
      </w:r>
    </w:p>
    <w:p w14:paraId="17BE132F" w14:textId="7B9310A3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Create a flight plan list called stages</w:t>
      </w:r>
    </w:p>
    <w:p w14:paraId="53F22E48" w14:textId="12E12482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Takeoff to the list</w:t>
      </w:r>
    </w:p>
    <w:p w14:paraId="62424972" w14:textId="7DDBDB34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Move to the list</w:t>
      </w:r>
    </w:p>
    <w:p w14:paraId="76755452" w14:textId="19D0E5C6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Land to the list</w:t>
      </w:r>
    </w:p>
    <w:p w14:paraId="7E0B9ECA" w14:textId="0C077109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Create and set a variable called stg to 1</w:t>
      </w:r>
    </w:p>
    <w:p w14:paraId="1A036512" w14:textId="77777777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 xml:space="preserve">Repeat </w:t>
      </w:r>
    </w:p>
    <w:p w14:paraId="14881028" w14:textId="47762201" w:rsidR="00F86307" w:rsidRDefault="00F86307" w:rsidP="00F86307">
      <w:pPr>
        <w:ind w:left="720" w:firstLine="720"/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say the stage of flight plan using the list you created</w:t>
      </w:r>
    </w:p>
    <w:p w14:paraId="6FBB0527" w14:textId="1EDDBEF7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>
        <w:rPr>
          <w:rFonts w:ascii="Arial" w:eastAsia="MS Gothic" w:hAnsi="Arial" w:cs="Arial"/>
          <w:sz w:val="28"/>
          <w:szCs w:val="28"/>
        </w:rPr>
        <w:tab/>
        <w:t xml:space="preserve">Wait 5 seconds </w:t>
      </w:r>
    </w:p>
    <w:p w14:paraId="6EFCFA6D" w14:textId="7CFA6629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>
        <w:rPr>
          <w:rFonts w:ascii="Arial" w:eastAsia="MS Gothic" w:hAnsi="Arial" w:cs="Arial"/>
          <w:sz w:val="28"/>
          <w:szCs w:val="28"/>
        </w:rPr>
        <w:tab/>
        <w:t>Add 1 to the stg variable</w:t>
      </w:r>
    </w:p>
    <w:p w14:paraId="7B7221CA" w14:textId="5A69D72C" w:rsidR="00F86307" w:rsidRPr="000356E2" w:rsidRDefault="00F86307" w:rsidP="00F86307">
      <w:pPr>
        <w:rPr>
          <w:rFonts w:ascii="Arial" w:eastAsia="MS Gothic" w:hAnsi="Arial" w:cs="Arial"/>
          <w:sz w:val="28"/>
          <w:szCs w:val="28"/>
        </w:rPr>
      </w:pPr>
      <w:bookmarkStart w:id="0" w:name="_GoBack"/>
      <w:bookmarkEnd w:id="0"/>
    </w:p>
    <w:sectPr w:rsidR="00F86307" w:rsidRPr="000356E2" w:rsidSect="007A2D9A">
      <w:footerReference w:type="default" r:id="rId8"/>
      <w:pgSz w:w="12240" w:h="15840"/>
      <w:pgMar w:top="27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68258" w14:textId="77777777" w:rsidR="007D4E7A" w:rsidRDefault="007D4E7A" w:rsidP="007A2D9A">
      <w:pPr>
        <w:spacing w:after="0" w:line="240" w:lineRule="auto"/>
      </w:pPr>
      <w:r>
        <w:separator/>
      </w:r>
    </w:p>
  </w:endnote>
  <w:endnote w:type="continuationSeparator" w:id="0">
    <w:p w14:paraId="2551936F" w14:textId="77777777" w:rsidR="007D4E7A" w:rsidRDefault="007D4E7A" w:rsidP="007A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nstander Clean">
    <w:altName w:val="Corbel"/>
    <w:charset w:val="A2"/>
    <w:family w:val="auto"/>
    <w:pitch w:val="variable"/>
    <w:sig w:usb0="00000005" w:usb1="5000000A" w:usb2="00000000" w:usb3="00000000" w:csb0="0000009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5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B806" w14:textId="7C600705" w:rsidR="007A2D9A" w:rsidRDefault="007A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DF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7B9A5FC" w14:textId="77777777" w:rsidR="007A2D9A" w:rsidRDefault="007A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6213B" w14:textId="77777777" w:rsidR="007D4E7A" w:rsidRDefault="007D4E7A" w:rsidP="007A2D9A">
      <w:pPr>
        <w:spacing w:after="0" w:line="240" w:lineRule="auto"/>
      </w:pPr>
      <w:r>
        <w:separator/>
      </w:r>
    </w:p>
  </w:footnote>
  <w:footnote w:type="continuationSeparator" w:id="0">
    <w:p w14:paraId="59658972" w14:textId="77777777" w:rsidR="007D4E7A" w:rsidRDefault="007D4E7A" w:rsidP="007A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407D5A"/>
    <w:multiLevelType w:val="hybridMultilevel"/>
    <w:tmpl w:val="8CA89FFC"/>
    <w:lvl w:ilvl="0" w:tplc="53123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356E2"/>
    <w:rsid w:val="0006063C"/>
    <w:rsid w:val="0015074B"/>
    <w:rsid w:val="001D3D3D"/>
    <w:rsid w:val="001F6E4D"/>
    <w:rsid w:val="0029639D"/>
    <w:rsid w:val="002F6DF0"/>
    <w:rsid w:val="00326F90"/>
    <w:rsid w:val="0037327E"/>
    <w:rsid w:val="003C6B78"/>
    <w:rsid w:val="004476FE"/>
    <w:rsid w:val="0046058E"/>
    <w:rsid w:val="005A75DC"/>
    <w:rsid w:val="005C0CC6"/>
    <w:rsid w:val="005E0628"/>
    <w:rsid w:val="00604D9A"/>
    <w:rsid w:val="006A40BF"/>
    <w:rsid w:val="006C25CB"/>
    <w:rsid w:val="00741E62"/>
    <w:rsid w:val="007511DB"/>
    <w:rsid w:val="007943EF"/>
    <w:rsid w:val="007A2D9A"/>
    <w:rsid w:val="007D4E7A"/>
    <w:rsid w:val="008A51C6"/>
    <w:rsid w:val="008B4C89"/>
    <w:rsid w:val="008E7681"/>
    <w:rsid w:val="0090467F"/>
    <w:rsid w:val="009203E7"/>
    <w:rsid w:val="009454C8"/>
    <w:rsid w:val="009569DF"/>
    <w:rsid w:val="00956BDA"/>
    <w:rsid w:val="009E265B"/>
    <w:rsid w:val="00A67A68"/>
    <w:rsid w:val="00AA1D8D"/>
    <w:rsid w:val="00AB0BCF"/>
    <w:rsid w:val="00B47730"/>
    <w:rsid w:val="00BA0DF9"/>
    <w:rsid w:val="00CB0664"/>
    <w:rsid w:val="00EF75A0"/>
    <w:rsid w:val="00F000B3"/>
    <w:rsid w:val="00F86307"/>
    <w:rsid w:val="00F96480"/>
    <w:rsid w:val="00FC0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8B5D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6E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3D696C-D407-4107-8E0B-70021B3F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2</cp:revision>
  <dcterms:created xsi:type="dcterms:W3CDTF">2025-07-08T01:50:00Z</dcterms:created>
  <dcterms:modified xsi:type="dcterms:W3CDTF">2025-07-08T01:50:00Z</dcterms:modified>
  <cp:category/>
</cp:coreProperties>
</file>