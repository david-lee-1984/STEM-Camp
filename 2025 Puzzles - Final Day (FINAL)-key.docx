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2BFB7" w14:textId="68A7F516" w:rsidR="0046058E" w:rsidRPr="007A2D9A" w:rsidRDefault="008B4C89" w:rsidP="008B4C89">
      <w:pPr>
        <w:pStyle w:val="Heading1"/>
        <w:jc w:val="center"/>
        <w:rPr>
          <w:rFonts w:ascii="Granstander Clean" w:hAnsi="Granstander Clean" w:cs="Arial"/>
          <w:b w:val="0"/>
          <w:bCs w:val="0"/>
          <w:color w:val="auto"/>
          <w:sz w:val="40"/>
          <w:szCs w:val="40"/>
          <w:u w:val="single"/>
        </w:rPr>
      </w:pPr>
      <w:r w:rsidRPr="007A2D9A">
        <w:rPr>
          <w:rFonts w:ascii="Granstander Clean" w:hAnsi="Granstander Clean" w:cs="Arial"/>
          <w:b w:val="0"/>
          <w:bCs w:val="0"/>
          <w:color w:val="auto"/>
          <w:sz w:val="40"/>
          <w:szCs w:val="40"/>
          <w:u w:val="single"/>
        </w:rPr>
        <w:t>Caesar Cipher</w:t>
      </w:r>
    </w:p>
    <w:p w14:paraId="2610A58C" w14:textId="77777777" w:rsidR="00956C17" w:rsidRDefault="00956C17" w:rsidP="00FC0255">
      <w:pPr>
        <w:rPr>
          <w:rFonts w:ascii="Arial" w:eastAsia="MS Gothic" w:hAnsi="Arial" w:cs="Arial"/>
        </w:rPr>
      </w:pPr>
    </w:p>
    <w:p w14:paraId="39572E34" w14:textId="77777777" w:rsidR="00956C17" w:rsidRDefault="00956C17" w:rsidP="00FC0255">
      <w:pPr>
        <w:rPr>
          <w:rFonts w:ascii="Arial" w:eastAsia="MS Gothic" w:hAnsi="Arial" w:cs="Arial"/>
        </w:rPr>
      </w:pPr>
    </w:p>
    <w:p w14:paraId="1C54A15B" w14:textId="3C919D95" w:rsidR="00FC0255" w:rsidRPr="00FC0255" w:rsidRDefault="00FC0255" w:rsidP="00FC0255">
      <w:pPr>
        <w:rPr>
          <w:rFonts w:ascii="Arial" w:eastAsia="MS Gothic" w:hAnsi="Arial" w:cs="Arial"/>
        </w:rPr>
      </w:pPr>
      <w:r w:rsidRPr="00FC0255">
        <w:rPr>
          <w:rFonts w:ascii="Arial" w:eastAsia="MS Gothic" w:hAnsi="Arial" w:cs="Arial"/>
        </w:rPr>
        <w:t>One clue</w:t>
      </w:r>
      <w:proofErr w:type="gramStart"/>
      <w:r w:rsidRPr="00FC0255">
        <w:rPr>
          <w:rFonts w:ascii="Arial" w:eastAsia="MS Gothic" w:hAnsi="Arial" w:cs="Arial"/>
        </w:rPr>
        <w:t>:  ‘</w:t>
      </w:r>
      <w:proofErr w:type="gramEnd"/>
      <w:r w:rsidRPr="00FC0255">
        <w:rPr>
          <w:rFonts w:ascii="Arial" w:eastAsia="MS Gothic" w:hAnsi="Arial" w:cs="Arial"/>
        </w:rPr>
        <w:t>e’ is the most common character in English language.</w:t>
      </w:r>
    </w:p>
    <w:p w14:paraId="3580D809" w14:textId="35005750" w:rsidR="00FC0255" w:rsidRPr="00E17EEC" w:rsidRDefault="00FC0255" w:rsidP="00FC0255">
      <w:pPr>
        <w:rPr>
          <w:rFonts w:ascii="Arial" w:eastAsia="MS Gothic" w:hAnsi="Arial" w:cs="Arial"/>
          <w:b/>
          <w:sz w:val="32"/>
          <w:szCs w:val="32"/>
        </w:rPr>
      </w:pPr>
      <w:r w:rsidRPr="00E17EEC">
        <w:rPr>
          <w:rFonts w:ascii="Granstander Clean" w:eastAsia="MS Gothic" w:hAnsi="Granstander Clean" w:cs="Arial"/>
          <w:b/>
          <w:sz w:val="32"/>
          <w:szCs w:val="32"/>
        </w:rPr>
        <w:t>Puzzle #1</w:t>
      </w:r>
      <w:r w:rsidR="00E17EEC" w:rsidRPr="00E17EEC">
        <w:rPr>
          <w:rFonts w:ascii="Granstander Clean" w:eastAsia="MS Gothic" w:hAnsi="Granstander Clean" w:cs="Arial"/>
          <w:b/>
          <w:sz w:val="32"/>
          <w:szCs w:val="32"/>
        </w:rPr>
        <w:t xml:space="preserve"> (</w:t>
      </w:r>
      <w:proofErr w:type="gramStart"/>
      <w:r w:rsidR="00E17EEC" w:rsidRPr="00E17EEC">
        <w:rPr>
          <w:rFonts w:ascii="Granstander Clean" w:eastAsia="MS Gothic" w:hAnsi="Granstander Clean" w:cs="Arial"/>
          <w:b/>
          <w:sz w:val="32"/>
          <w:szCs w:val="32"/>
        </w:rPr>
        <w:t xml:space="preserve">ROT </w:t>
      </w:r>
      <w:r w:rsidR="006112B3">
        <w:rPr>
          <w:rFonts w:ascii="Granstander Clean" w:eastAsia="MS Gothic" w:hAnsi="Granstander Clean" w:cs="Arial"/>
          <w:b/>
          <w:sz w:val="32"/>
          <w:szCs w:val="32"/>
        </w:rPr>
        <w:t xml:space="preserve"> </w:t>
      </w:r>
      <w:r w:rsidR="006112B3">
        <w:rPr>
          <w:rFonts w:ascii="Segoe UI Symbol" w:eastAsia="MS Gothic" w:hAnsi="Segoe UI Symbol" w:cs="Arial"/>
          <w:b/>
          <w:sz w:val="32"/>
          <w:szCs w:val="32"/>
        </w:rPr>
        <w:t></w:t>
      </w:r>
      <w:proofErr w:type="gramEnd"/>
      <w:r w:rsidR="006112B3">
        <w:rPr>
          <w:rFonts w:ascii="Segoe UI Symbol" w:eastAsia="MS Gothic" w:hAnsi="Segoe UI Symbol" w:cs="Arial"/>
          <w:b/>
          <w:sz w:val="32"/>
          <w:szCs w:val="32"/>
        </w:rPr>
        <w:t xml:space="preserve"> </w:t>
      </w:r>
      <w:r w:rsidR="00E17EEC" w:rsidRPr="006112B3">
        <w:rPr>
          <w:rFonts w:ascii="Granstander Clean" w:eastAsia="MS Gothic" w:hAnsi="Granstander Clean" w:cs="Arial"/>
          <w:b/>
          <w:sz w:val="52"/>
          <w:szCs w:val="32"/>
        </w:rPr>
        <w:t>12</w:t>
      </w:r>
      <w:r w:rsidR="00E17EEC" w:rsidRPr="00E17EEC">
        <w:rPr>
          <w:rFonts w:ascii="Granstander Clean" w:eastAsia="MS Gothic" w:hAnsi="Granstander Clean" w:cs="Arial"/>
          <w:b/>
          <w:sz w:val="32"/>
          <w:szCs w:val="32"/>
        </w:rPr>
        <w:t>)</w:t>
      </w:r>
    </w:p>
    <w:p w14:paraId="01489AAB" w14:textId="77245752" w:rsidR="00E17EEC" w:rsidRPr="00E17EEC" w:rsidRDefault="00FC0255" w:rsidP="00E17EEC">
      <w:pPr>
        <w:rPr>
          <w:rFonts w:ascii="Arial" w:eastAsia="MS Gothic" w:hAnsi="Arial" w:cs="Arial"/>
          <w:sz w:val="28"/>
          <w:szCs w:val="28"/>
        </w:rPr>
      </w:pPr>
      <w:r w:rsidRPr="00FC0255">
        <w:rPr>
          <w:rFonts w:ascii="Arial" w:eastAsia="MS Gothic" w:hAnsi="Arial" w:cs="Arial"/>
          <w:sz w:val="28"/>
          <w:szCs w:val="28"/>
        </w:rPr>
        <w:t>Encrypted:</w:t>
      </w:r>
      <w:r w:rsidR="006C25CB" w:rsidRPr="006C25CB">
        <w:rPr>
          <w:rFonts w:ascii="Arial" w:eastAsia="MS Gothic" w:hAnsi="Arial" w:cs="Arial"/>
          <w:sz w:val="28"/>
          <w:szCs w:val="28"/>
        </w:rPr>
        <w:tab/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Uf’e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zaf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itqftqd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kag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sqf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wzaowqp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paiz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,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uf’e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itqftqd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kag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sqf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gb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>.</w:t>
      </w:r>
    </w:p>
    <w:p w14:paraId="054DA056" w14:textId="68D11D86" w:rsidR="00956BDA" w:rsidRDefault="00E17EEC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 xml:space="preserve">Answer: </w:t>
      </w:r>
      <w:r w:rsidRPr="00E17EEC">
        <w:rPr>
          <w:rFonts w:ascii="Arial" w:eastAsia="MS Gothic" w:hAnsi="Arial" w:cs="Arial"/>
          <w:sz w:val="28"/>
          <w:szCs w:val="28"/>
        </w:rPr>
        <w:t>It’s not whether you get knocked down, it’s whether you get up.</w:t>
      </w:r>
    </w:p>
    <w:p w14:paraId="18B9434B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57F73A52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72BFF9A0" w14:textId="552EEF0E" w:rsidR="00FC0255" w:rsidRPr="00E17EEC" w:rsidRDefault="00FC0255" w:rsidP="00FC0255">
      <w:pPr>
        <w:rPr>
          <w:rFonts w:ascii="Granstander Clean" w:eastAsia="MS Gothic" w:hAnsi="Granstander Clean" w:cs="Arial"/>
          <w:b/>
          <w:sz w:val="32"/>
          <w:szCs w:val="32"/>
        </w:rPr>
      </w:pPr>
      <w:r w:rsidRPr="00E17EEC">
        <w:rPr>
          <w:rFonts w:ascii="Granstander Clean" w:eastAsia="MS Gothic" w:hAnsi="Granstander Clean" w:cs="Arial"/>
          <w:b/>
          <w:sz w:val="32"/>
          <w:szCs w:val="32"/>
        </w:rPr>
        <w:t>Puzzle #2</w:t>
      </w:r>
      <w:r w:rsidR="00E17EEC" w:rsidRPr="00E17EEC">
        <w:rPr>
          <w:rFonts w:ascii="Granstander Clean" w:eastAsia="MS Gothic" w:hAnsi="Granstander Clean" w:cs="Arial"/>
          <w:b/>
          <w:sz w:val="32"/>
          <w:szCs w:val="32"/>
        </w:rPr>
        <w:t xml:space="preserve"> (ROT </w:t>
      </w:r>
      <w:r w:rsidR="006112B3">
        <w:rPr>
          <w:rFonts w:ascii="Segoe UI Symbol" w:eastAsia="MS Gothic" w:hAnsi="Segoe UI Symbol" w:cs="Arial"/>
          <w:b/>
          <w:sz w:val="32"/>
          <w:szCs w:val="32"/>
        </w:rPr>
        <w:t xml:space="preserve"> </w:t>
      </w:r>
      <w:r w:rsidR="00E17EEC" w:rsidRPr="006112B3">
        <w:rPr>
          <w:rFonts w:ascii="Granstander Clean" w:eastAsia="MS Gothic" w:hAnsi="Granstander Clean" w:cs="Arial"/>
          <w:b/>
          <w:sz w:val="52"/>
          <w:szCs w:val="32"/>
        </w:rPr>
        <w:t>9</w:t>
      </w:r>
      <w:r w:rsidR="00E17EEC" w:rsidRPr="00E17EEC">
        <w:rPr>
          <w:rFonts w:ascii="Granstander Clean" w:eastAsia="MS Gothic" w:hAnsi="Granstander Clean" w:cs="Arial"/>
          <w:b/>
          <w:sz w:val="32"/>
          <w:szCs w:val="32"/>
        </w:rPr>
        <w:t>)</w:t>
      </w:r>
    </w:p>
    <w:p w14:paraId="3811FACA" w14:textId="2764D0AC" w:rsidR="00E17EEC" w:rsidRPr="00E17EEC" w:rsidRDefault="00FC0255" w:rsidP="00E17EEC">
      <w:pPr>
        <w:rPr>
          <w:rFonts w:ascii="Arial" w:eastAsia="MS Gothic" w:hAnsi="Arial" w:cs="Arial"/>
          <w:sz w:val="28"/>
          <w:szCs w:val="28"/>
        </w:rPr>
      </w:pPr>
      <w:r w:rsidRPr="00FC0255">
        <w:rPr>
          <w:rFonts w:ascii="Arial" w:eastAsia="MS Gothic" w:hAnsi="Arial" w:cs="Arial"/>
          <w:sz w:val="28"/>
          <w:szCs w:val="28"/>
        </w:rPr>
        <w:t xml:space="preserve">Encrypted: </w:t>
      </w:r>
      <w:r w:rsidR="00E17EEC" w:rsidRPr="00E17EEC">
        <w:rPr>
          <w:rFonts w:ascii="Arial" w:eastAsia="MS Gothic" w:hAnsi="Arial" w:cs="Arial"/>
          <w:sz w:val="28"/>
          <w:szCs w:val="28"/>
        </w:rPr>
        <w:t xml:space="preserve">R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orwm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cqjc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cqn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qjamna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R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fxat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,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cqn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vxan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udlt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R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bnnv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cx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qjen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>.</w:t>
      </w:r>
    </w:p>
    <w:p w14:paraId="49D85E78" w14:textId="68E0DB16" w:rsidR="00FC0255" w:rsidRDefault="00E17EEC" w:rsidP="00E17EEC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 xml:space="preserve">Answer: </w:t>
      </w:r>
      <w:r w:rsidRPr="00E17EEC">
        <w:rPr>
          <w:rFonts w:ascii="Arial" w:eastAsia="MS Gothic" w:hAnsi="Arial" w:cs="Arial"/>
          <w:sz w:val="28"/>
          <w:szCs w:val="28"/>
        </w:rPr>
        <w:t xml:space="preserve">I find that the harder I </w:t>
      </w:r>
      <w:proofErr w:type="gramStart"/>
      <w:r w:rsidRPr="00E17EEC">
        <w:rPr>
          <w:rFonts w:ascii="Arial" w:eastAsia="MS Gothic" w:hAnsi="Arial" w:cs="Arial"/>
          <w:sz w:val="28"/>
          <w:szCs w:val="28"/>
        </w:rPr>
        <w:t>work,</w:t>
      </w:r>
      <w:proofErr w:type="gramEnd"/>
      <w:r w:rsidRPr="00E17EEC">
        <w:rPr>
          <w:rFonts w:ascii="Arial" w:eastAsia="MS Gothic" w:hAnsi="Arial" w:cs="Arial"/>
          <w:sz w:val="28"/>
          <w:szCs w:val="28"/>
        </w:rPr>
        <w:t xml:space="preserve"> the more luck I seem to have.</w:t>
      </w:r>
    </w:p>
    <w:p w14:paraId="7EFFF092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5A2FD731" w14:textId="542FBDC2" w:rsidR="00E17EEC" w:rsidRPr="00E17EEC" w:rsidRDefault="00E17EEC" w:rsidP="00E17EEC">
      <w:pPr>
        <w:rPr>
          <w:rFonts w:ascii="Granstander Clean" w:eastAsia="MS Gothic" w:hAnsi="Granstander Clean" w:cs="Arial"/>
          <w:b/>
          <w:sz w:val="32"/>
          <w:szCs w:val="32"/>
        </w:rPr>
      </w:pPr>
      <w:r w:rsidRPr="00E17EEC">
        <w:rPr>
          <w:rFonts w:ascii="Granstander Clean" w:eastAsia="MS Gothic" w:hAnsi="Granstander Clean" w:cs="Arial"/>
          <w:b/>
          <w:sz w:val="32"/>
          <w:szCs w:val="32"/>
        </w:rPr>
        <w:t xml:space="preserve">Puzzle #3 (ROT </w:t>
      </w:r>
      <w:r w:rsidR="006112B3">
        <w:rPr>
          <w:rFonts w:ascii="Segoe UI Symbol" w:eastAsia="MS Gothic" w:hAnsi="Segoe UI Symbol" w:cs="Arial"/>
          <w:b/>
          <w:sz w:val="32"/>
          <w:szCs w:val="32"/>
        </w:rPr>
        <w:t xml:space="preserve"> </w:t>
      </w:r>
      <w:r w:rsidRPr="006112B3">
        <w:rPr>
          <w:rFonts w:ascii="Granstander Clean" w:eastAsia="MS Gothic" w:hAnsi="Granstander Clean" w:cs="Arial"/>
          <w:b/>
          <w:sz w:val="52"/>
          <w:szCs w:val="32"/>
        </w:rPr>
        <w:t>6</w:t>
      </w:r>
      <w:r w:rsidRPr="00E17EEC">
        <w:rPr>
          <w:rFonts w:ascii="Granstander Clean" w:eastAsia="MS Gothic" w:hAnsi="Granstander Clean" w:cs="Arial"/>
          <w:b/>
          <w:sz w:val="32"/>
          <w:szCs w:val="32"/>
        </w:rPr>
        <w:t>)</w:t>
      </w:r>
    </w:p>
    <w:p w14:paraId="6C7BFF1B" w14:textId="5EA5A4AF" w:rsidR="00E17EEC" w:rsidRPr="00E17EEC" w:rsidRDefault="00E17EEC" w:rsidP="00E17EEC">
      <w:pPr>
        <w:rPr>
          <w:rFonts w:ascii="Arial" w:eastAsia="MS Gothic" w:hAnsi="Arial" w:cs="Arial"/>
          <w:sz w:val="28"/>
          <w:szCs w:val="28"/>
        </w:rPr>
      </w:pPr>
      <w:r w:rsidRPr="00E17EEC">
        <w:rPr>
          <w:rFonts w:ascii="Arial" w:eastAsia="MS Gothic" w:hAnsi="Arial" w:cs="Arial"/>
          <w:sz w:val="28"/>
          <w:szCs w:val="28"/>
        </w:rPr>
        <w:t xml:space="preserve">Encrypted: </w:t>
      </w:r>
      <w:proofErr w:type="spellStart"/>
      <w:r w:rsidRPr="00E17EEC">
        <w:rPr>
          <w:rFonts w:ascii="Arial" w:eastAsia="MS Gothic" w:hAnsi="Arial" w:cs="Arial"/>
          <w:sz w:val="28"/>
          <w:szCs w:val="28"/>
        </w:rPr>
        <w:t>Cnkznkx</w:t>
      </w:r>
      <w:proofErr w:type="spellEnd"/>
      <w:r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E17EEC">
        <w:rPr>
          <w:rFonts w:ascii="Arial" w:eastAsia="MS Gothic" w:hAnsi="Arial" w:cs="Arial"/>
          <w:sz w:val="28"/>
          <w:szCs w:val="28"/>
        </w:rPr>
        <w:t>eua</w:t>
      </w:r>
      <w:proofErr w:type="spellEnd"/>
      <w:r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E17EEC">
        <w:rPr>
          <w:rFonts w:ascii="Arial" w:eastAsia="MS Gothic" w:hAnsi="Arial" w:cs="Arial"/>
          <w:sz w:val="28"/>
          <w:szCs w:val="28"/>
        </w:rPr>
        <w:t>znotq</w:t>
      </w:r>
      <w:proofErr w:type="spellEnd"/>
      <w:r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E17EEC">
        <w:rPr>
          <w:rFonts w:ascii="Arial" w:eastAsia="MS Gothic" w:hAnsi="Arial" w:cs="Arial"/>
          <w:sz w:val="28"/>
          <w:szCs w:val="28"/>
        </w:rPr>
        <w:t>eua</w:t>
      </w:r>
      <w:proofErr w:type="spellEnd"/>
      <w:r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E17EEC">
        <w:rPr>
          <w:rFonts w:ascii="Arial" w:eastAsia="MS Gothic" w:hAnsi="Arial" w:cs="Arial"/>
          <w:sz w:val="28"/>
          <w:szCs w:val="28"/>
        </w:rPr>
        <w:t>igt</w:t>
      </w:r>
      <w:proofErr w:type="spellEnd"/>
      <w:r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E17EEC">
        <w:rPr>
          <w:rFonts w:ascii="Arial" w:eastAsia="MS Gothic" w:hAnsi="Arial" w:cs="Arial"/>
          <w:sz w:val="28"/>
          <w:szCs w:val="28"/>
        </w:rPr>
        <w:t>ux</w:t>
      </w:r>
      <w:proofErr w:type="spellEnd"/>
      <w:r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E17EEC">
        <w:rPr>
          <w:rFonts w:ascii="Arial" w:eastAsia="MS Gothic" w:hAnsi="Arial" w:cs="Arial"/>
          <w:sz w:val="28"/>
          <w:szCs w:val="28"/>
        </w:rPr>
        <w:t>znotq</w:t>
      </w:r>
      <w:proofErr w:type="spellEnd"/>
      <w:r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E17EEC">
        <w:rPr>
          <w:rFonts w:ascii="Arial" w:eastAsia="MS Gothic" w:hAnsi="Arial" w:cs="Arial"/>
          <w:sz w:val="28"/>
          <w:szCs w:val="28"/>
        </w:rPr>
        <w:t>eua</w:t>
      </w:r>
      <w:proofErr w:type="spellEnd"/>
      <w:r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E17EEC">
        <w:rPr>
          <w:rFonts w:ascii="Arial" w:eastAsia="MS Gothic" w:hAnsi="Arial" w:cs="Arial"/>
          <w:sz w:val="28"/>
          <w:szCs w:val="28"/>
        </w:rPr>
        <w:t>igt’z</w:t>
      </w:r>
      <w:proofErr w:type="spellEnd"/>
      <w:r w:rsidRPr="00E17EEC">
        <w:rPr>
          <w:rFonts w:ascii="Arial" w:eastAsia="MS Gothic" w:hAnsi="Arial" w:cs="Arial"/>
          <w:sz w:val="28"/>
          <w:szCs w:val="28"/>
        </w:rPr>
        <w:t xml:space="preserve">, </w:t>
      </w:r>
      <w:proofErr w:type="spellStart"/>
      <w:r w:rsidRPr="00E17EEC">
        <w:rPr>
          <w:rFonts w:ascii="Arial" w:eastAsia="MS Gothic" w:hAnsi="Arial" w:cs="Arial"/>
          <w:sz w:val="28"/>
          <w:szCs w:val="28"/>
        </w:rPr>
        <w:t>eua’xk</w:t>
      </w:r>
      <w:proofErr w:type="spellEnd"/>
      <w:r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E17EEC">
        <w:rPr>
          <w:rFonts w:ascii="Arial" w:eastAsia="MS Gothic" w:hAnsi="Arial" w:cs="Arial"/>
          <w:sz w:val="28"/>
          <w:szCs w:val="28"/>
        </w:rPr>
        <w:t>xomnz</w:t>
      </w:r>
      <w:proofErr w:type="spellEnd"/>
      <w:r w:rsidRPr="00E17EEC">
        <w:rPr>
          <w:rFonts w:ascii="Arial" w:eastAsia="MS Gothic" w:hAnsi="Arial" w:cs="Arial"/>
          <w:sz w:val="28"/>
          <w:szCs w:val="28"/>
        </w:rPr>
        <w:t>.</w:t>
      </w:r>
    </w:p>
    <w:p w14:paraId="60341EB8" w14:textId="241A2BFB" w:rsidR="00956BDA" w:rsidRDefault="00E17EEC" w:rsidP="00E17EEC">
      <w:pPr>
        <w:rPr>
          <w:rFonts w:ascii="Arial" w:eastAsia="MS Gothic" w:hAnsi="Arial" w:cs="Arial"/>
          <w:sz w:val="28"/>
          <w:szCs w:val="28"/>
        </w:rPr>
      </w:pPr>
      <w:r w:rsidRPr="00E17EEC">
        <w:rPr>
          <w:rFonts w:ascii="Arial" w:eastAsia="MS Gothic" w:hAnsi="Arial" w:cs="Arial"/>
          <w:sz w:val="28"/>
          <w:szCs w:val="28"/>
        </w:rPr>
        <w:t>Answer: Whether you think you can or think you can’t, you’re right.</w:t>
      </w:r>
    </w:p>
    <w:p w14:paraId="11A9BB58" w14:textId="77777777" w:rsidR="00E17EEC" w:rsidRDefault="00E17EEC" w:rsidP="0031192E">
      <w:pPr>
        <w:rPr>
          <w:rFonts w:ascii="Granstander Clean" w:eastAsia="MS Gothic" w:hAnsi="Granstander Clean" w:cs="Arial"/>
          <w:sz w:val="32"/>
          <w:szCs w:val="32"/>
        </w:rPr>
      </w:pPr>
    </w:p>
    <w:p w14:paraId="4534E703" w14:textId="0DF20BCE" w:rsidR="00E17EEC" w:rsidRPr="00E17EEC" w:rsidRDefault="00E17EEC" w:rsidP="00E17EEC">
      <w:pPr>
        <w:rPr>
          <w:rFonts w:ascii="Granstander Clean" w:eastAsia="MS Gothic" w:hAnsi="Granstander Clean" w:cs="Arial"/>
          <w:b/>
          <w:sz w:val="32"/>
          <w:szCs w:val="32"/>
        </w:rPr>
      </w:pPr>
      <w:r w:rsidRPr="00E17EEC">
        <w:rPr>
          <w:rFonts w:ascii="Granstander Clean" w:eastAsia="MS Gothic" w:hAnsi="Granstander Clean" w:cs="Arial"/>
          <w:b/>
          <w:sz w:val="32"/>
          <w:szCs w:val="32"/>
        </w:rPr>
        <w:t>Puzzle #</w:t>
      </w:r>
      <w:r>
        <w:rPr>
          <w:rFonts w:ascii="Granstander Clean" w:eastAsia="MS Gothic" w:hAnsi="Granstander Clean" w:cs="Arial"/>
          <w:b/>
          <w:sz w:val="32"/>
          <w:szCs w:val="32"/>
        </w:rPr>
        <w:t>4</w:t>
      </w:r>
      <w:r w:rsidRPr="00E17EEC">
        <w:rPr>
          <w:rFonts w:ascii="Granstander Clean" w:eastAsia="MS Gothic" w:hAnsi="Granstander Clean" w:cs="Arial"/>
          <w:b/>
          <w:sz w:val="32"/>
          <w:szCs w:val="32"/>
        </w:rPr>
        <w:t xml:space="preserve"> (ROT </w:t>
      </w:r>
      <w:r w:rsidR="006112B3">
        <w:rPr>
          <w:rFonts w:ascii="Segoe UI Symbol" w:eastAsia="MS Gothic" w:hAnsi="Segoe UI Symbol" w:cs="Arial"/>
          <w:b/>
          <w:sz w:val="32"/>
          <w:szCs w:val="32"/>
        </w:rPr>
        <w:t xml:space="preserve"> </w:t>
      </w:r>
      <w:r w:rsidRPr="006112B3">
        <w:rPr>
          <w:rFonts w:ascii="Granstander Clean" w:eastAsia="MS Gothic" w:hAnsi="Granstander Clean" w:cs="Arial"/>
          <w:b/>
          <w:sz w:val="52"/>
          <w:szCs w:val="32"/>
        </w:rPr>
        <w:t>15</w:t>
      </w:r>
      <w:r w:rsidRPr="00E17EEC">
        <w:rPr>
          <w:rFonts w:ascii="Granstander Clean" w:eastAsia="MS Gothic" w:hAnsi="Granstander Clean" w:cs="Arial"/>
          <w:b/>
          <w:sz w:val="32"/>
          <w:szCs w:val="32"/>
        </w:rPr>
        <w:t>)</w:t>
      </w:r>
    </w:p>
    <w:p w14:paraId="5E73B1E5" w14:textId="037A33E8" w:rsidR="0029052E" w:rsidRPr="0029052E" w:rsidRDefault="00E17EEC" w:rsidP="0029052E">
      <w:pPr>
        <w:rPr>
          <w:rFonts w:ascii="Arial" w:eastAsia="MS Gothic" w:hAnsi="Arial" w:cs="Arial"/>
          <w:sz w:val="28"/>
          <w:szCs w:val="28"/>
        </w:rPr>
      </w:pPr>
      <w:r w:rsidRPr="00E17EEC">
        <w:rPr>
          <w:rFonts w:ascii="Arial" w:eastAsia="MS Gothic" w:hAnsi="Arial" w:cs="Arial"/>
          <w:sz w:val="28"/>
          <w:szCs w:val="28"/>
        </w:rPr>
        <w:t>Encrypted:</w:t>
      </w:r>
      <w:r w:rsidR="0029052E" w:rsidRPr="0029052E">
        <w:rPr>
          <w:rFonts w:ascii="Arial" w:eastAsia="MS Gothic" w:hAnsi="Arial" w:cs="Arial"/>
          <w:sz w:val="28"/>
          <w:szCs w:val="28"/>
        </w:rPr>
        <w:tab/>
      </w:r>
      <w:proofErr w:type="spellStart"/>
      <w:r w:rsidR="0029052E" w:rsidRPr="0029052E">
        <w:rPr>
          <w:rFonts w:ascii="Arial" w:eastAsia="MS Gothic" w:hAnsi="Arial" w:cs="Arial"/>
          <w:sz w:val="28"/>
          <w:szCs w:val="28"/>
        </w:rPr>
        <w:t>Ndj</w:t>
      </w:r>
      <w:proofErr w:type="spellEnd"/>
      <w:r w:rsidR="0029052E" w:rsidRPr="0029052E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29052E" w:rsidRPr="0029052E">
        <w:rPr>
          <w:rFonts w:ascii="Arial" w:eastAsia="MS Gothic" w:hAnsi="Arial" w:cs="Arial"/>
          <w:sz w:val="28"/>
          <w:szCs w:val="28"/>
        </w:rPr>
        <w:t>sdc’i</w:t>
      </w:r>
      <w:proofErr w:type="spellEnd"/>
      <w:r w:rsidR="0029052E" w:rsidRPr="0029052E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29052E" w:rsidRPr="0029052E">
        <w:rPr>
          <w:rFonts w:ascii="Arial" w:eastAsia="MS Gothic" w:hAnsi="Arial" w:cs="Arial"/>
          <w:sz w:val="28"/>
          <w:szCs w:val="28"/>
        </w:rPr>
        <w:t>wpkt</w:t>
      </w:r>
      <w:proofErr w:type="spellEnd"/>
      <w:r w:rsidR="0029052E" w:rsidRPr="0029052E">
        <w:rPr>
          <w:rFonts w:ascii="Arial" w:eastAsia="MS Gothic" w:hAnsi="Arial" w:cs="Arial"/>
          <w:sz w:val="28"/>
          <w:szCs w:val="28"/>
        </w:rPr>
        <w:t xml:space="preserve"> id </w:t>
      </w:r>
      <w:proofErr w:type="spellStart"/>
      <w:r w:rsidR="0029052E" w:rsidRPr="0029052E">
        <w:rPr>
          <w:rFonts w:ascii="Arial" w:eastAsia="MS Gothic" w:hAnsi="Arial" w:cs="Arial"/>
          <w:sz w:val="28"/>
          <w:szCs w:val="28"/>
        </w:rPr>
        <w:t>qt</w:t>
      </w:r>
      <w:proofErr w:type="spellEnd"/>
      <w:r w:rsidR="0029052E" w:rsidRPr="0029052E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29052E" w:rsidRPr="0029052E">
        <w:rPr>
          <w:rFonts w:ascii="Arial" w:eastAsia="MS Gothic" w:hAnsi="Arial" w:cs="Arial"/>
          <w:sz w:val="28"/>
          <w:szCs w:val="28"/>
        </w:rPr>
        <w:t>vgtpi</w:t>
      </w:r>
      <w:proofErr w:type="spellEnd"/>
      <w:r w:rsidR="0029052E" w:rsidRPr="0029052E">
        <w:rPr>
          <w:rFonts w:ascii="Arial" w:eastAsia="MS Gothic" w:hAnsi="Arial" w:cs="Arial"/>
          <w:sz w:val="28"/>
          <w:szCs w:val="28"/>
        </w:rPr>
        <w:t xml:space="preserve"> id </w:t>
      </w:r>
      <w:proofErr w:type="spellStart"/>
      <w:r w:rsidR="0029052E" w:rsidRPr="0029052E">
        <w:rPr>
          <w:rFonts w:ascii="Arial" w:eastAsia="MS Gothic" w:hAnsi="Arial" w:cs="Arial"/>
          <w:sz w:val="28"/>
          <w:szCs w:val="28"/>
        </w:rPr>
        <w:t>hipgi</w:t>
      </w:r>
      <w:proofErr w:type="spellEnd"/>
      <w:r w:rsidR="0029052E" w:rsidRPr="0029052E">
        <w:rPr>
          <w:rFonts w:ascii="Arial" w:eastAsia="MS Gothic" w:hAnsi="Arial" w:cs="Arial"/>
          <w:sz w:val="28"/>
          <w:szCs w:val="28"/>
        </w:rPr>
        <w:t xml:space="preserve">, </w:t>
      </w:r>
      <w:proofErr w:type="spellStart"/>
      <w:r w:rsidR="0029052E" w:rsidRPr="0029052E">
        <w:rPr>
          <w:rFonts w:ascii="Arial" w:eastAsia="MS Gothic" w:hAnsi="Arial" w:cs="Arial"/>
          <w:sz w:val="28"/>
          <w:szCs w:val="28"/>
        </w:rPr>
        <w:t>qji</w:t>
      </w:r>
      <w:proofErr w:type="spellEnd"/>
      <w:r w:rsidR="0029052E" w:rsidRPr="0029052E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29052E" w:rsidRPr="0029052E">
        <w:rPr>
          <w:rFonts w:ascii="Arial" w:eastAsia="MS Gothic" w:hAnsi="Arial" w:cs="Arial"/>
          <w:sz w:val="28"/>
          <w:szCs w:val="28"/>
        </w:rPr>
        <w:t>ndj</w:t>
      </w:r>
      <w:proofErr w:type="spellEnd"/>
      <w:r w:rsidR="0029052E" w:rsidRPr="0029052E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29052E" w:rsidRPr="0029052E">
        <w:rPr>
          <w:rFonts w:ascii="Arial" w:eastAsia="MS Gothic" w:hAnsi="Arial" w:cs="Arial"/>
          <w:sz w:val="28"/>
          <w:szCs w:val="28"/>
        </w:rPr>
        <w:t>wpkt</w:t>
      </w:r>
      <w:proofErr w:type="spellEnd"/>
      <w:r w:rsidR="0029052E" w:rsidRPr="0029052E">
        <w:rPr>
          <w:rFonts w:ascii="Arial" w:eastAsia="MS Gothic" w:hAnsi="Arial" w:cs="Arial"/>
          <w:sz w:val="28"/>
          <w:szCs w:val="28"/>
        </w:rPr>
        <w:t xml:space="preserve"> id </w:t>
      </w:r>
      <w:proofErr w:type="spellStart"/>
      <w:r w:rsidR="0029052E" w:rsidRPr="0029052E">
        <w:rPr>
          <w:rFonts w:ascii="Arial" w:eastAsia="MS Gothic" w:hAnsi="Arial" w:cs="Arial"/>
          <w:sz w:val="28"/>
          <w:szCs w:val="28"/>
        </w:rPr>
        <w:t>hipgi</w:t>
      </w:r>
      <w:proofErr w:type="spellEnd"/>
      <w:r w:rsidR="0029052E" w:rsidRPr="0029052E">
        <w:rPr>
          <w:rFonts w:ascii="Arial" w:eastAsia="MS Gothic" w:hAnsi="Arial" w:cs="Arial"/>
          <w:sz w:val="28"/>
          <w:szCs w:val="28"/>
        </w:rPr>
        <w:t xml:space="preserve"> id </w:t>
      </w:r>
      <w:proofErr w:type="spellStart"/>
      <w:r w:rsidR="0029052E" w:rsidRPr="0029052E">
        <w:rPr>
          <w:rFonts w:ascii="Arial" w:eastAsia="MS Gothic" w:hAnsi="Arial" w:cs="Arial"/>
          <w:sz w:val="28"/>
          <w:szCs w:val="28"/>
        </w:rPr>
        <w:t>qt</w:t>
      </w:r>
      <w:proofErr w:type="spellEnd"/>
      <w:r w:rsidR="0029052E" w:rsidRPr="0029052E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29052E" w:rsidRPr="0029052E">
        <w:rPr>
          <w:rFonts w:ascii="Arial" w:eastAsia="MS Gothic" w:hAnsi="Arial" w:cs="Arial"/>
          <w:sz w:val="28"/>
          <w:szCs w:val="28"/>
        </w:rPr>
        <w:t>vgtpi</w:t>
      </w:r>
      <w:proofErr w:type="spellEnd"/>
      <w:r w:rsidR="0029052E" w:rsidRPr="0029052E">
        <w:rPr>
          <w:rFonts w:ascii="Arial" w:eastAsia="MS Gothic" w:hAnsi="Arial" w:cs="Arial"/>
          <w:sz w:val="28"/>
          <w:szCs w:val="28"/>
        </w:rPr>
        <w:t>.</w:t>
      </w:r>
    </w:p>
    <w:p w14:paraId="6F855649" w14:textId="7F5C832B" w:rsidR="00956BDA" w:rsidRDefault="00E17EEC" w:rsidP="00FC0255">
      <w:pPr>
        <w:rPr>
          <w:rFonts w:ascii="Arial" w:eastAsia="MS Gothic" w:hAnsi="Arial" w:cs="Arial"/>
          <w:sz w:val="28"/>
          <w:szCs w:val="28"/>
        </w:rPr>
      </w:pPr>
      <w:r w:rsidRPr="00E17EEC">
        <w:rPr>
          <w:rFonts w:ascii="Arial" w:eastAsia="MS Gothic" w:hAnsi="Arial" w:cs="Arial"/>
          <w:sz w:val="28"/>
          <w:szCs w:val="28"/>
        </w:rPr>
        <w:t xml:space="preserve">Answer: </w:t>
      </w:r>
      <w:r w:rsidR="0029052E" w:rsidRPr="0029052E">
        <w:rPr>
          <w:rFonts w:ascii="Arial" w:eastAsia="MS Gothic" w:hAnsi="Arial" w:cs="Arial"/>
          <w:sz w:val="28"/>
          <w:szCs w:val="28"/>
        </w:rPr>
        <w:t>You don’t have to be great to start, but you have to start to be great.</w:t>
      </w:r>
    </w:p>
    <w:p w14:paraId="1B20FAAA" w14:textId="2D225AEE" w:rsidR="0029052E" w:rsidRDefault="0029052E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br w:type="page"/>
      </w:r>
    </w:p>
    <w:p w14:paraId="1A07394D" w14:textId="77777777" w:rsidR="0029052E" w:rsidRDefault="0029052E" w:rsidP="00FC0255">
      <w:pPr>
        <w:rPr>
          <w:rFonts w:ascii="Arial" w:eastAsia="MS Gothic" w:hAnsi="Arial" w:cs="Arial"/>
          <w:sz w:val="28"/>
          <w:szCs w:val="28"/>
        </w:rPr>
      </w:pPr>
    </w:p>
    <w:p w14:paraId="07175E67" w14:textId="297639C8" w:rsidR="00FC0255" w:rsidRPr="00FC0255" w:rsidRDefault="00FC0255" w:rsidP="007A2D9A">
      <w:pPr>
        <w:jc w:val="center"/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</w:pPr>
      <w:proofErr w:type="spellStart"/>
      <w:r w:rsidRPr="00FC0255"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  <w:t>Pi</w:t>
      </w:r>
      <w:r w:rsidRPr="00FC0255">
        <w:rPr>
          <w:rFonts w:ascii="Granstander Clean" w:eastAsia="MS Gothic" w:hAnsi="Granstander Clean" w:cs="Times New Roman"/>
          <w:b/>
          <w:bCs/>
          <w:sz w:val="40"/>
          <w:szCs w:val="40"/>
        </w:rPr>
        <w:t>g</w:t>
      </w:r>
      <w:r w:rsidRPr="00FC0255"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  <w:t>Pen</w:t>
      </w:r>
      <w:proofErr w:type="spellEnd"/>
      <w:r w:rsidRPr="00FC0255"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  <w:t xml:space="preserve"> Cipher</w:t>
      </w:r>
    </w:p>
    <w:p w14:paraId="47C1E745" w14:textId="77777777" w:rsidR="00FC0255" w:rsidRDefault="00FC0255" w:rsidP="00956BDA">
      <w:pPr>
        <w:jc w:val="center"/>
        <w:rPr>
          <w:rFonts w:ascii="Cambria" w:eastAsia="MS Mincho" w:hAnsi="Cambria" w:cs="Times New Roman"/>
        </w:rPr>
      </w:pPr>
      <w:r w:rsidRPr="00FC0255">
        <w:rPr>
          <w:rFonts w:ascii="Cambria" w:eastAsia="MS Mincho" w:hAnsi="Cambria" w:cs="Times New Roman"/>
          <w:noProof/>
        </w:rPr>
        <w:drawing>
          <wp:inline distT="0" distB="0" distL="0" distR="0" wp14:anchorId="66B39004" wp14:editId="7B39E036">
            <wp:extent cx="3333750" cy="4629150"/>
            <wp:effectExtent l="0" t="0" r="0" b="0"/>
            <wp:docPr id="176" name="Picture 1" descr="A screenshot of a puzz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" descr="A screenshot of a puzz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1D4A" w14:textId="77777777" w:rsidR="005C0CC6" w:rsidRDefault="005C0CC6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26423E88" w14:textId="77777777" w:rsidR="005C0CC6" w:rsidRDefault="005C0CC6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0151A9FC" w14:textId="77777777" w:rsidR="007A2D9A" w:rsidRDefault="007A2D9A" w:rsidP="00FC0255">
      <w:pPr>
        <w:rPr>
          <w:rFonts w:ascii="Granstander Clean" w:eastAsia="MS Gothic" w:hAnsi="Granstander Clean" w:cs="Times New Roman"/>
          <w:sz w:val="32"/>
          <w:szCs w:val="32"/>
        </w:rPr>
      </w:pPr>
      <w:bookmarkStart w:id="0" w:name="_GoBack"/>
      <w:bookmarkEnd w:id="0"/>
    </w:p>
    <w:p w14:paraId="4522E01E" w14:textId="028371B3" w:rsidR="00FC0255" w:rsidRPr="00FC0255" w:rsidRDefault="007A2D9A" w:rsidP="00FC0255">
      <w:pPr>
        <w:rPr>
          <w:rFonts w:ascii="Cambria" w:eastAsia="MS Mincho" w:hAnsi="Cambria" w:cs="Times New Roman"/>
          <w:sz w:val="32"/>
          <w:szCs w:val="32"/>
        </w:rPr>
      </w:pPr>
      <w:proofErr w:type="spellStart"/>
      <w:r>
        <w:rPr>
          <w:rFonts w:ascii="Granstander Clean" w:eastAsia="MS Gothic" w:hAnsi="Granstander Clean" w:cs="Times New Roman"/>
          <w:sz w:val="32"/>
          <w:szCs w:val="32"/>
        </w:rPr>
        <w:t>PigPen</w:t>
      </w:r>
      <w:proofErr w:type="spellEnd"/>
      <w:r>
        <w:rPr>
          <w:rFonts w:ascii="Granstander Clean" w:eastAsia="MS Gothic" w:hAnsi="Granstander Clean" w:cs="Times New Roman"/>
          <w:sz w:val="32"/>
          <w:szCs w:val="32"/>
        </w:rPr>
        <w:t xml:space="preserve"> </w:t>
      </w:r>
      <w:r w:rsidR="00FC0255" w:rsidRPr="00FC0255">
        <w:rPr>
          <w:rFonts w:ascii="Granstander Clean" w:eastAsia="MS Gothic" w:hAnsi="Granstander Clean" w:cs="Times New Roman"/>
          <w:sz w:val="32"/>
          <w:szCs w:val="32"/>
        </w:rPr>
        <w:t>Puzzle #</w:t>
      </w:r>
      <w:r w:rsidR="006112B3">
        <w:rPr>
          <w:rFonts w:ascii="Granstander Clean" w:eastAsia="MS Gothic" w:hAnsi="Granstander Clean" w:cs="Times New Roman"/>
          <w:sz w:val="32"/>
          <w:szCs w:val="32"/>
        </w:rPr>
        <w:t>5</w:t>
      </w:r>
    </w:p>
    <w:p w14:paraId="44B81CA7" w14:textId="24C6CAD6" w:rsidR="005C0CC6" w:rsidRDefault="001775C5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855922A" wp14:editId="3F225FED">
            <wp:extent cx="266700" cy="285750"/>
            <wp:effectExtent l="0" t="0" r="0" b="0"/>
            <wp:docPr id="177" name="Picture 177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(68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5D52BDF" wp14:editId="1CE70FEE">
            <wp:extent cx="266700" cy="285750"/>
            <wp:effectExtent l="0" t="0" r="0" b="0"/>
            <wp:docPr id="168" name="Picture 168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1775C5">
        <w:rPr>
          <w:rFonts w:ascii="Arial" w:eastAsia="MS Gothic" w:hAnsi="Arial" w:cs="Arial"/>
          <w:noProof/>
          <w:sz w:val="32"/>
          <w:szCs w:val="32"/>
        </w:rPr>
        <w:t> </w:t>
      </w:r>
      <w:r w:rsidRPr="001775C5">
        <w:rPr>
          <w:rFonts w:ascii="Corbel" w:eastAsia="MS Gothic" w:hAnsi="Corbel" w:cs="Corbel"/>
          <w:noProof/>
          <w:sz w:val="32"/>
          <w:szCs w:val="32"/>
        </w:rPr>
        <w:t> </w:t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E010951" wp14:editId="69CD6128">
            <wp:extent cx="266700" cy="285750"/>
            <wp:effectExtent l="0" t="0" r="0" b="0"/>
            <wp:docPr id="167" name="Picture 16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8CF3334" wp14:editId="3E6A9554">
            <wp:extent cx="266700" cy="285750"/>
            <wp:effectExtent l="0" t="0" r="0" b="0"/>
            <wp:docPr id="166" name="Picture 166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FEC365E" wp14:editId="64342421">
            <wp:extent cx="266700" cy="285750"/>
            <wp:effectExtent l="0" t="0" r="0" b="0"/>
            <wp:docPr id="165" name="Picture 165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(68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3EEA43E" wp14:editId="27FB3E88">
            <wp:extent cx="266700" cy="285750"/>
            <wp:effectExtent l="0" t="0" r="0" b="0"/>
            <wp:docPr id="164" name="Picture 164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(6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51FAE2C" wp14:editId="2B93FDC3">
            <wp:extent cx="266700" cy="285750"/>
            <wp:effectExtent l="0" t="0" r="0" b="0"/>
            <wp:docPr id="163" name="Picture 163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(8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1775C5">
        <w:rPr>
          <w:rFonts w:ascii="Arial" w:eastAsia="MS Gothic" w:hAnsi="Arial" w:cs="Arial"/>
          <w:noProof/>
          <w:sz w:val="32"/>
          <w:szCs w:val="32"/>
        </w:rPr>
        <w:t> </w:t>
      </w:r>
      <w:r w:rsidRPr="001775C5">
        <w:rPr>
          <w:rFonts w:ascii="Corbel" w:eastAsia="MS Gothic" w:hAnsi="Corbel" w:cs="Corbel"/>
          <w:noProof/>
          <w:sz w:val="32"/>
          <w:szCs w:val="32"/>
        </w:rPr>
        <w:t> </w:t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B69AB0D" wp14:editId="277538ED">
            <wp:extent cx="266700" cy="285750"/>
            <wp:effectExtent l="0" t="0" r="0" b="0"/>
            <wp:docPr id="162" name="Picture 162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ar(87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FD3B5C3" wp14:editId="4741F959">
            <wp:extent cx="266700" cy="285750"/>
            <wp:effectExtent l="0" t="0" r="0" b="0"/>
            <wp:docPr id="161" name="Picture 161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7F0E1D8" wp14:editId="309F6107">
            <wp:extent cx="266700" cy="285750"/>
            <wp:effectExtent l="0" t="0" r="0" b="0"/>
            <wp:docPr id="160" name="Picture 160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ar(6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F14D370" wp14:editId="5D1BBB18">
            <wp:extent cx="266700" cy="285750"/>
            <wp:effectExtent l="0" t="0" r="0" b="0"/>
            <wp:docPr id="159" name="Picture 15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1775C5">
        <w:rPr>
          <w:rFonts w:ascii="Arial" w:eastAsia="MS Gothic" w:hAnsi="Arial" w:cs="Arial"/>
          <w:noProof/>
          <w:sz w:val="32"/>
          <w:szCs w:val="32"/>
        </w:rPr>
        <w:t> </w:t>
      </w:r>
      <w:r w:rsidRPr="001775C5">
        <w:rPr>
          <w:rFonts w:ascii="Corbel" w:eastAsia="MS Gothic" w:hAnsi="Corbel" w:cs="Corbel"/>
          <w:noProof/>
          <w:sz w:val="32"/>
          <w:szCs w:val="32"/>
        </w:rPr>
        <w:t> </w:t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D0063D4" wp14:editId="2839BD9B">
            <wp:extent cx="266700" cy="285750"/>
            <wp:effectExtent l="0" t="0" r="0" b="0"/>
            <wp:docPr id="158" name="Picture 158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3028452" wp14:editId="6E320060">
            <wp:extent cx="266700" cy="285750"/>
            <wp:effectExtent l="0" t="0" r="0" b="0"/>
            <wp:docPr id="157" name="Picture 15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29B227F" wp14:editId="586A5152">
            <wp:extent cx="266700" cy="285750"/>
            <wp:effectExtent l="0" t="0" r="0" b="0"/>
            <wp:docPr id="156" name="Picture 156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4871A69" wp14:editId="52652C6C">
            <wp:extent cx="266700" cy="285750"/>
            <wp:effectExtent l="0" t="0" r="0" b="0"/>
            <wp:docPr id="155" name="Picture 15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E0CF16E" wp14:editId="1B73537C">
            <wp:extent cx="266700" cy="285750"/>
            <wp:effectExtent l="0" t="0" r="0" b="0"/>
            <wp:docPr id="154" name="Picture 154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har(8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196E726" wp14:editId="3E337456">
            <wp:extent cx="266700" cy="285750"/>
            <wp:effectExtent l="0" t="0" r="0" b="0"/>
            <wp:docPr id="153" name="Picture 153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1775C5">
        <w:rPr>
          <w:rFonts w:ascii="Arial" w:eastAsia="MS Gothic" w:hAnsi="Arial" w:cs="Arial"/>
          <w:noProof/>
          <w:sz w:val="32"/>
          <w:szCs w:val="32"/>
        </w:rPr>
        <w:t> </w:t>
      </w:r>
      <w:r w:rsidRPr="001775C5">
        <w:rPr>
          <w:rFonts w:ascii="Corbel" w:eastAsia="MS Gothic" w:hAnsi="Corbel" w:cs="Corbel"/>
          <w:noProof/>
          <w:sz w:val="32"/>
          <w:szCs w:val="32"/>
        </w:rPr>
        <w:t> </w:t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52E5CA4" wp14:editId="504F3B0C">
            <wp:extent cx="266700" cy="285750"/>
            <wp:effectExtent l="0" t="0" r="0" b="0"/>
            <wp:docPr id="152" name="Picture 152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har(87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EA4F67D" wp14:editId="5B761880">
            <wp:extent cx="266700" cy="285750"/>
            <wp:effectExtent l="0" t="0" r="0" b="0"/>
            <wp:docPr id="151" name="Picture 151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990FD5D" wp14:editId="1F064905">
            <wp:extent cx="266700" cy="285750"/>
            <wp:effectExtent l="0" t="0" r="0" b="0"/>
            <wp:docPr id="150" name="Picture 150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har(78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A54BE77" wp14:editId="6ED2ABA1">
            <wp:extent cx="266700" cy="285750"/>
            <wp:effectExtent l="0" t="0" r="0" b="0"/>
            <wp:docPr id="149" name="Picture 14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1775C5">
        <w:rPr>
          <w:rFonts w:ascii="Arial" w:eastAsia="MS Gothic" w:hAnsi="Arial" w:cs="Arial"/>
          <w:noProof/>
          <w:sz w:val="32"/>
          <w:szCs w:val="32"/>
        </w:rPr>
        <w:t> </w:t>
      </w:r>
      <w:r w:rsidRPr="001775C5">
        <w:rPr>
          <w:rFonts w:ascii="Corbel" w:eastAsia="MS Gothic" w:hAnsi="Corbel" w:cs="Corbel"/>
          <w:noProof/>
          <w:sz w:val="32"/>
          <w:szCs w:val="32"/>
        </w:rPr>
        <w:t> </w:t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01BA15E" wp14:editId="30538540">
            <wp:extent cx="266700" cy="285750"/>
            <wp:effectExtent l="0" t="0" r="0" b="0"/>
            <wp:docPr id="148" name="Picture 148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har(6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F0A473A" wp14:editId="00838B96">
            <wp:extent cx="266700" cy="285750"/>
            <wp:effectExtent l="0" t="0" r="0" b="0"/>
            <wp:docPr id="147" name="Picture 147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har(78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85B38C4" wp14:editId="15D46950">
            <wp:extent cx="266700" cy="285750"/>
            <wp:effectExtent l="0" t="0" r="0" b="0"/>
            <wp:docPr id="146" name="Picture 146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har(68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1775C5">
        <w:rPr>
          <w:rFonts w:ascii="Arial" w:eastAsia="MS Gothic" w:hAnsi="Arial" w:cs="Arial"/>
          <w:noProof/>
          <w:sz w:val="32"/>
          <w:szCs w:val="32"/>
        </w:rPr>
        <w:t> </w:t>
      </w:r>
      <w:r w:rsidRPr="001775C5">
        <w:rPr>
          <w:rFonts w:ascii="Corbel" w:eastAsia="MS Gothic" w:hAnsi="Corbel" w:cs="Corbel"/>
          <w:noProof/>
          <w:sz w:val="32"/>
          <w:szCs w:val="32"/>
        </w:rPr>
        <w:t> </w:t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E9D6F9F" wp14:editId="40F539B4">
            <wp:extent cx="266700" cy="285750"/>
            <wp:effectExtent l="0" t="0" r="0" b="0"/>
            <wp:docPr id="145" name="Picture 145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har(6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8D01E58" wp14:editId="75A045FA">
            <wp:extent cx="266700" cy="285750"/>
            <wp:effectExtent l="0" t="0" r="0" b="0"/>
            <wp:docPr id="144" name="Picture 144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har(67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3291246" wp14:editId="122E9C1E">
            <wp:extent cx="266700" cy="285750"/>
            <wp:effectExtent l="0" t="0" r="0" b="0"/>
            <wp:docPr id="143" name="Picture 143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9AEEE75" wp14:editId="654C96C3">
            <wp:extent cx="266700" cy="285750"/>
            <wp:effectExtent l="0" t="0" r="0" b="0"/>
            <wp:docPr id="142" name="Picture 142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6FECEFB" wp14:editId="2825262C">
            <wp:extent cx="266700" cy="285750"/>
            <wp:effectExtent l="0" t="0" r="0" b="0"/>
            <wp:docPr id="141" name="Picture 14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85729CE" wp14:editId="4E1356EF">
            <wp:extent cx="266700" cy="285750"/>
            <wp:effectExtent l="0" t="0" r="0" b="0"/>
            <wp:docPr id="140" name="Picture 140" descr="char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har(86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2EBADA3" wp14:editId="5F652B36">
            <wp:extent cx="266700" cy="285750"/>
            <wp:effectExtent l="0" t="0" r="0" b="0"/>
            <wp:docPr id="139" name="Picture 13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1775C5">
        <w:rPr>
          <w:rFonts w:ascii="Arial" w:eastAsia="MS Gothic" w:hAnsi="Arial" w:cs="Arial"/>
          <w:noProof/>
          <w:sz w:val="32"/>
          <w:szCs w:val="32"/>
        </w:rPr>
        <w:t> </w:t>
      </w:r>
      <w:r w:rsidRPr="001775C5">
        <w:rPr>
          <w:rFonts w:ascii="Corbel" w:eastAsia="MS Gothic" w:hAnsi="Corbel" w:cs="Corbel"/>
          <w:noProof/>
          <w:sz w:val="32"/>
          <w:szCs w:val="32"/>
        </w:rPr>
        <w:t> </w:t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6710BF9" wp14:editId="66DCF1FB">
            <wp:extent cx="266700" cy="285750"/>
            <wp:effectExtent l="0" t="0" r="0" b="0"/>
            <wp:docPr id="138" name="Picture 138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9E52D6B" wp14:editId="0A583E2B">
            <wp:extent cx="266700" cy="285750"/>
            <wp:effectExtent l="0" t="0" r="0" b="0"/>
            <wp:docPr id="137" name="Picture 13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80C332C" wp14:editId="75621DE2">
            <wp:extent cx="266700" cy="285750"/>
            <wp:effectExtent l="0" t="0" r="0" b="0"/>
            <wp:docPr id="136" name="Picture 136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713D588" wp14:editId="67552289">
            <wp:extent cx="266700" cy="285750"/>
            <wp:effectExtent l="0" t="0" r="0" b="0"/>
            <wp:docPr id="135" name="Picture 135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EF3A53D" wp14:editId="575CBC96">
            <wp:extent cx="266700" cy="285750"/>
            <wp:effectExtent l="0" t="0" r="0" b="0"/>
            <wp:docPr id="134" name="Picture 134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har(8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416DF0A" wp14:editId="60C22C5A">
            <wp:extent cx="266700" cy="285750"/>
            <wp:effectExtent l="0" t="0" r="0" b="0"/>
            <wp:docPr id="133" name="Picture 133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har(8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C776039" wp14:editId="70D7DE42">
            <wp:extent cx="266700" cy="285750"/>
            <wp:effectExtent l="0" t="0" r="0" b="0"/>
            <wp:docPr id="132" name="Picture 132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AB31929" wp14:editId="64D5CC8C">
            <wp:extent cx="266700" cy="285750"/>
            <wp:effectExtent l="0" t="0" r="0" b="0"/>
            <wp:docPr id="131" name="Picture 131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har(87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1775C5">
        <w:rPr>
          <w:rFonts w:ascii="Arial" w:eastAsia="MS Gothic" w:hAnsi="Arial" w:cs="Arial"/>
          <w:noProof/>
          <w:sz w:val="32"/>
          <w:szCs w:val="32"/>
        </w:rPr>
        <w:t> </w:t>
      </w:r>
      <w:r w:rsidRPr="001775C5">
        <w:rPr>
          <w:rFonts w:ascii="Corbel" w:eastAsia="MS Gothic" w:hAnsi="Corbel" w:cs="Corbel"/>
          <w:noProof/>
          <w:sz w:val="32"/>
          <w:szCs w:val="32"/>
        </w:rPr>
        <w:t> </w:t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3D92B6A" wp14:editId="1E01300B">
            <wp:extent cx="266700" cy="285750"/>
            <wp:effectExtent l="0" t="0" r="0" b="0"/>
            <wp:docPr id="130" name="Picture 130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har(87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D633C1A" wp14:editId="33FE1627">
            <wp:extent cx="266700" cy="285750"/>
            <wp:effectExtent l="0" t="0" r="0" b="0"/>
            <wp:docPr id="129" name="Picture 129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3058CEF" wp14:editId="6CA812FA">
            <wp:extent cx="266700" cy="285750"/>
            <wp:effectExtent l="0" t="0" r="0" b="0"/>
            <wp:docPr id="128" name="Picture 128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har(6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6FC7E59" wp14:editId="2340F2F7">
            <wp:extent cx="266700" cy="285750"/>
            <wp:effectExtent l="0" t="0" r="0" b="0"/>
            <wp:docPr id="63" name="Picture 63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1775C5">
        <w:rPr>
          <w:rFonts w:ascii="Arial" w:eastAsia="MS Gothic" w:hAnsi="Arial" w:cs="Arial"/>
          <w:noProof/>
          <w:sz w:val="32"/>
          <w:szCs w:val="32"/>
        </w:rPr>
        <w:t> </w:t>
      </w:r>
      <w:r w:rsidRPr="001775C5">
        <w:rPr>
          <w:rFonts w:ascii="Corbel" w:eastAsia="MS Gothic" w:hAnsi="Corbel" w:cs="Corbel"/>
          <w:noProof/>
          <w:sz w:val="32"/>
          <w:szCs w:val="32"/>
        </w:rPr>
        <w:t> </w:t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F87E7C9" wp14:editId="246662EC">
            <wp:extent cx="266700" cy="285750"/>
            <wp:effectExtent l="0" t="0" r="0" b="0"/>
            <wp:docPr id="62" name="Picture 62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BD3E07C" wp14:editId="17D2590D">
            <wp:extent cx="266700" cy="285750"/>
            <wp:effectExtent l="0" t="0" r="0" b="0"/>
            <wp:docPr id="61" name="Picture 61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A57E66B" wp14:editId="76D94431">
            <wp:extent cx="266700" cy="285750"/>
            <wp:effectExtent l="0" t="0" r="0" b="0"/>
            <wp:docPr id="60" name="Picture 60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92F439A" wp14:editId="62084B8C">
            <wp:extent cx="266700" cy="285750"/>
            <wp:effectExtent l="0" t="0" r="0" b="0"/>
            <wp:docPr id="59" name="Picture 5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54155A4" wp14:editId="09DDD226">
            <wp:extent cx="266700" cy="285750"/>
            <wp:effectExtent l="0" t="0" r="0" b="0"/>
            <wp:docPr id="58" name="Picture 58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har(8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67F6798" wp14:editId="654397CD">
            <wp:extent cx="266700" cy="285750"/>
            <wp:effectExtent l="0" t="0" r="0" b="0"/>
            <wp:docPr id="57" name="Picture 57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1775C5">
        <w:rPr>
          <w:rFonts w:ascii="Arial" w:eastAsia="MS Gothic" w:hAnsi="Arial" w:cs="Arial"/>
          <w:noProof/>
          <w:sz w:val="32"/>
          <w:szCs w:val="32"/>
        </w:rPr>
        <w:t> </w:t>
      </w:r>
      <w:r w:rsidRPr="001775C5">
        <w:rPr>
          <w:rFonts w:ascii="Corbel" w:eastAsia="MS Gothic" w:hAnsi="Corbel" w:cs="Corbel"/>
          <w:noProof/>
          <w:sz w:val="32"/>
          <w:szCs w:val="32"/>
        </w:rPr>
        <w:t> </w:t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0B60517" wp14:editId="0C27DF9E">
            <wp:extent cx="266700" cy="285750"/>
            <wp:effectExtent l="0" t="0" r="0" b="0"/>
            <wp:docPr id="56" name="Picture 56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har(67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1EE1927" wp14:editId="6E828F84">
            <wp:extent cx="266700" cy="285750"/>
            <wp:effectExtent l="0" t="0" r="0" b="0"/>
            <wp:docPr id="55" name="Picture 55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har(6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6479FD2" wp14:editId="40C85BB3">
            <wp:extent cx="266700" cy="285750"/>
            <wp:effectExtent l="0" t="0" r="0" b="0"/>
            <wp:docPr id="54" name="Picture 54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har(78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4CB0D0A" wp14:editId="360ECCF1">
            <wp:extent cx="266700" cy="285750"/>
            <wp:effectExtent l="0" t="0" r="0" b="0"/>
            <wp:docPr id="53" name="Picture 53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E708" w14:textId="4FA30239" w:rsidR="005C0CC6" w:rsidRDefault="001775C5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  <w:r>
        <w:rPr>
          <w:rFonts w:ascii="Granstander Clean" w:eastAsia="MS Gothic" w:hAnsi="Granstander Clean" w:cs="Times New Roman"/>
          <w:sz w:val="32"/>
          <w:szCs w:val="32"/>
        </w:rPr>
        <w:t>Answer:</w:t>
      </w:r>
      <w:r w:rsidRPr="001775C5">
        <w:t xml:space="preserve"> </w:t>
      </w:r>
      <w:r w:rsidRPr="001775C5">
        <w:rPr>
          <w:rFonts w:ascii="Granstander Clean" w:eastAsia="MS Gothic" w:hAnsi="Granstander Clean" w:cs="Times New Roman"/>
          <w:sz w:val="32"/>
          <w:szCs w:val="32"/>
        </w:rPr>
        <w:t>Do today what others won't and achieve tomorrow what others can't.</w:t>
      </w:r>
    </w:p>
    <w:p w14:paraId="45940AE5" w14:textId="77777777" w:rsidR="005C0CC6" w:rsidRDefault="005C0CC6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</w:p>
    <w:p w14:paraId="1ADD2A43" w14:textId="3B4426D2" w:rsidR="00FC0255" w:rsidRDefault="00FC0255" w:rsidP="004476FE">
      <w:pPr>
        <w:rPr>
          <w:rFonts w:ascii="Granstander Clean" w:hAnsi="Granstander Clean"/>
          <w:sz w:val="32"/>
          <w:szCs w:val="32"/>
        </w:rPr>
      </w:pPr>
      <w:r w:rsidRPr="00FC0255">
        <w:rPr>
          <w:rFonts w:ascii="Granstander Clean" w:hAnsi="Granstander Clean"/>
          <w:sz w:val="32"/>
          <w:szCs w:val="32"/>
        </w:rPr>
        <w:t>Puzzle #</w:t>
      </w:r>
      <w:r w:rsidR="006112B3">
        <w:rPr>
          <w:rFonts w:ascii="Granstander Clean" w:hAnsi="Granstander Clean"/>
          <w:sz w:val="32"/>
          <w:szCs w:val="32"/>
        </w:rPr>
        <w:t>6</w:t>
      </w:r>
    </w:p>
    <w:p w14:paraId="73096D37" w14:textId="77777777" w:rsidR="0031192E" w:rsidRDefault="0031192E" w:rsidP="001F6E4D">
      <w:pPr>
        <w:jc w:val="center"/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6549E877" w14:textId="77777777" w:rsidR="006112B3" w:rsidRDefault="006112B3" w:rsidP="0031192E">
      <w:pPr>
        <w:rPr>
          <w:noProof/>
        </w:rPr>
      </w:pPr>
      <w:r w:rsidRPr="006112B3">
        <w:rPr>
          <w:noProof/>
        </w:rPr>
        <w:drawing>
          <wp:inline distT="0" distB="0" distL="0" distR="0" wp14:anchorId="543BC0D8" wp14:editId="5570FE02">
            <wp:extent cx="266700" cy="285750"/>
            <wp:effectExtent l="0" t="0" r="0" b="0"/>
            <wp:docPr id="485" name="Picture 48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t>   </w:t>
      </w:r>
      <w:r w:rsidRPr="006112B3">
        <w:rPr>
          <w:noProof/>
        </w:rPr>
        <w:drawing>
          <wp:inline distT="0" distB="0" distL="0" distR="0" wp14:anchorId="13620606" wp14:editId="487CBAC4">
            <wp:extent cx="266700" cy="285750"/>
            <wp:effectExtent l="0" t="0" r="0" b="0"/>
            <wp:docPr id="484" name="Picture 484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char(78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328DC8B5" wp14:editId="300F71D3">
            <wp:extent cx="266700" cy="285750"/>
            <wp:effectExtent l="0" t="0" r="0" b="0"/>
            <wp:docPr id="483" name="Picture 48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045987E6" wp14:editId="10FED09B">
            <wp:extent cx="266700" cy="285750"/>
            <wp:effectExtent l="0" t="0" r="0" b="0"/>
            <wp:docPr id="482" name="Picture 482" descr="char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char(86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79BF223F" wp14:editId="0B343FDC">
            <wp:extent cx="266700" cy="285750"/>
            <wp:effectExtent l="0" t="0" r="0" b="0"/>
            <wp:docPr id="481" name="Picture 48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3491C4B9" wp14:editId="240B285E">
            <wp:extent cx="266700" cy="285750"/>
            <wp:effectExtent l="0" t="0" r="0" b="0"/>
            <wp:docPr id="480" name="Picture 480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char(8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t>   </w:t>
      </w:r>
      <w:r w:rsidRPr="006112B3">
        <w:rPr>
          <w:noProof/>
        </w:rPr>
        <w:drawing>
          <wp:inline distT="0" distB="0" distL="0" distR="0" wp14:anchorId="5734AE2B" wp14:editId="4CD1DD75">
            <wp:extent cx="266700" cy="285750"/>
            <wp:effectExtent l="0" t="0" r="0" b="0"/>
            <wp:docPr id="479" name="Picture 479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char(68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1B0A93F8" wp14:editId="335EE5DF">
            <wp:extent cx="266700" cy="285750"/>
            <wp:effectExtent l="0" t="0" r="0" b="0"/>
            <wp:docPr id="478" name="Picture 478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char(8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7FDB5D98" wp14:editId="3F71D096">
            <wp:extent cx="266700" cy="285750"/>
            <wp:effectExtent l="0" t="0" r="0" b="0"/>
            <wp:docPr id="477" name="Picture 47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1DA27B85" wp14:editId="3C3DBE04">
            <wp:extent cx="266700" cy="285750"/>
            <wp:effectExtent l="0" t="0" r="0" b="0"/>
            <wp:docPr id="476" name="Picture 476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char(6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7D6954FC" wp14:editId="5D57A1B4">
            <wp:extent cx="266700" cy="285750"/>
            <wp:effectExtent l="0" t="0" r="0" b="0"/>
            <wp:docPr id="475" name="Picture 475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4CEE462D" wp14:editId="3BB99BBD">
            <wp:extent cx="266700" cy="285750"/>
            <wp:effectExtent l="0" t="0" r="0" b="0"/>
            <wp:docPr id="474" name="Picture 474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6C070549" wp14:editId="46EB7549">
            <wp:extent cx="266700" cy="285750"/>
            <wp:effectExtent l="0" t="0" r="0" b="0"/>
            <wp:docPr id="473" name="Picture 473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char(68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t>   </w:t>
      </w:r>
      <w:r w:rsidRPr="006112B3">
        <w:rPr>
          <w:noProof/>
        </w:rPr>
        <w:drawing>
          <wp:inline distT="0" distB="0" distL="0" distR="0" wp14:anchorId="6462B2A9" wp14:editId="5B018D26">
            <wp:extent cx="266700" cy="285750"/>
            <wp:effectExtent l="0" t="0" r="0" b="0"/>
            <wp:docPr id="472" name="Picture 47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char(6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396CE206" wp14:editId="08A8EE8D">
            <wp:extent cx="266700" cy="285750"/>
            <wp:effectExtent l="0" t="0" r="0" b="0"/>
            <wp:docPr id="471" name="Picture 471" descr="char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char(66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2127D7D9" wp14:editId="6DF78D2D">
            <wp:extent cx="266700" cy="285750"/>
            <wp:effectExtent l="0" t="0" r="0" b="0"/>
            <wp:docPr id="470" name="Picture 470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1090673E" wp14:editId="75F95607">
            <wp:extent cx="266700" cy="285750"/>
            <wp:effectExtent l="0" t="0" r="0" b="0"/>
            <wp:docPr id="469" name="Picture 469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char(85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0ED56CF9" wp14:editId="02A70EC6">
            <wp:extent cx="266700" cy="285750"/>
            <wp:effectExtent l="0" t="0" r="0" b="0"/>
            <wp:docPr id="468" name="Picture 468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t>   </w:t>
      </w:r>
      <w:r w:rsidRPr="006112B3">
        <w:rPr>
          <w:noProof/>
        </w:rPr>
        <w:drawing>
          <wp:inline distT="0" distB="0" distL="0" distR="0" wp14:anchorId="2CC24FD2" wp14:editId="7937E827">
            <wp:extent cx="266700" cy="285750"/>
            <wp:effectExtent l="0" t="0" r="0" b="0"/>
            <wp:docPr id="467" name="Picture 467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357CEA14" wp14:editId="5F834537">
            <wp:extent cx="266700" cy="285750"/>
            <wp:effectExtent l="0" t="0" r="0" b="0"/>
            <wp:docPr id="466" name="Picture 466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char(85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142CE35A" wp14:editId="6476630C">
            <wp:extent cx="266700" cy="285750"/>
            <wp:effectExtent l="0" t="0" r="0" b="0"/>
            <wp:docPr id="465" name="Picture 465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char(67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191A9E42" wp14:editId="5748054D">
            <wp:extent cx="266700" cy="285750"/>
            <wp:effectExtent l="0" t="0" r="0" b="0"/>
            <wp:docPr id="464" name="Picture 464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char(67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2D36040C" wp14:editId="10A47E38">
            <wp:extent cx="266700" cy="285750"/>
            <wp:effectExtent l="0" t="0" r="0" b="0"/>
            <wp:docPr id="463" name="Picture 46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0C46116F" wp14:editId="03A8CE07">
            <wp:extent cx="266700" cy="285750"/>
            <wp:effectExtent l="0" t="0" r="0" b="0"/>
            <wp:docPr id="462" name="Picture 462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77179754" wp14:editId="08181F8B">
            <wp:extent cx="266700" cy="285750"/>
            <wp:effectExtent l="0" t="0" r="0" b="0"/>
            <wp:docPr id="461" name="Picture 461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t>   </w:t>
      </w:r>
      <w:r w:rsidRPr="006112B3">
        <w:rPr>
          <w:noProof/>
        </w:rPr>
        <w:drawing>
          <wp:inline distT="0" distB="0" distL="0" distR="0" wp14:anchorId="5F1560B5" wp14:editId="637FE0C7">
            <wp:extent cx="266700" cy="285750"/>
            <wp:effectExtent l="0" t="0" r="0" b="0"/>
            <wp:docPr id="460" name="Picture 46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t>   </w:t>
      </w:r>
      <w:r w:rsidRPr="006112B3">
        <w:rPr>
          <w:noProof/>
        </w:rPr>
        <w:drawing>
          <wp:inline distT="0" distB="0" distL="0" distR="0" wp14:anchorId="522BEEDF" wp14:editId="057D00C3">
            <wp:extent cx="266700" cy="285750"/>
            <wp:effectExtent l="0" t="0" r="0" b="0"/>
            <wp:docPr id="459" name="Picture 459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char(87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7A77C929" wp14:editId="26CA84E5">
            <wp:extent cx="266700" cy="285750"/>
            <wp:effectExtent l="0" t="0" r="0" b="0"/>
            <wp:docPr id="458" name="Picture 458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606D162A" wp14:editId="7703943D">
            <wp:extent cx="266700" cy="285750"/>
            <wp:effectExtent l="0" t="0" r="0" b="0"/>
            <wp:docPr id="457" name="Picture 457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char(8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53F8353B" wp14:editId="7B375DA1">
            <wp:extent cx="266700" cy="285750"/>
            <wp:effectExtent l="0" t="0" r="0" b="0"/>
            <wp:docPr id="456" name="Picture 456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char(75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741EE874" wp14:editId="08B146FA">
            <wp:extent cx="266700" cy="285750"/>
            <wp:effectExtent l="0" t="0" r="0" b="0"/>
            <wp:docPr id="455" name="Picture 45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60C8AA0B" wp14:editId="1BA62A53">
            <wp:extent cx="266700" cy="285750"/>
            <wp:effectExtent l="0" t="0" r="0" b="0"/>
            <wp:docPr id="454" name="Picture 454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char(68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t>   </w:t>
      </w:r>
      <w:r w:rsidRPr="006112B3">
        <w:rPr>
          <w:noProof/>
        </w:rPr>
        <w:drawing>
          <wp:inline distT="0" distB="0" distL="0" distR="0" wp14:anchorId="0D30443C" wp14:editId="4D7298C4">
            <wp:extent cx="266700" cy="285750"/>
            <wp:effectExtent l="0" t="0" r="0" b="0"/>
            <wp:docPr id="453" name="Picture 453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char(70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0FB67C47" wp14:editId="73D0EE5D">
            <wp:extent cx="266700" cy="285750"/>
            <wp:effectExtent l="0" t="0" r="0" b="0"/>
            <wp:docPr id="452" name="Picture 452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66CA7865" wp14:editId="701F21E5">
            <wp:extent cx="266700" cy="285750"/>
            <wp:effectExtent l="0" t="0" r="0" b="0"/>
            <wp:docPr id="451" name="Picture 451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char(8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t>   </w:t>
      </w:r>
      <w:r w:rsidRPr="006112B3">
        <w:rPr>
          <w:noProof/>
        </w:rPr>
        <w:drawing>
          <wp:inline distT="0" distB="0" distL="0" distR="0" wp14:anchorId="0079BB46" wp14:editId="110E7F52">
            <wp:extent cx="266700" cy="285750"/>
            <wp:effectExtent l="0" t="0" r="0" b="0"/>
            <wp:docPr id="450" name="Picture 45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59121437" wp14:editId="148D0868">
            <wp:extent cx="266700" cy="285750"/>
            <wp:effectExtent l="0" t="0" r="0" b="0"/>
            <wp:docPr id="449" name="Picture 44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9F2E" w14:textId="77777777" w:rsidR="006112B3" w:rsidRDefault="006112B3" w:rsidP="0031192E">
      <w:pPr>
        <w:rPr>
          <w:noProof/>
        </w:rPr>
      </w:pPr>
    </w:p>
    <w:p w14:paraId="480CDEC9" w14:textId="615E9F99" w:rsidR="0031192E" w:rsidRDefault="001775C5" w:rsidP="0031192E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  <w:r>
        <w:rPr>
          <w:rFonts w:ascii="Granstander Clean" w:eastAsia="MS Gothic" w:hAnsi="Granstander Clean" w:cs="Times New Roman"/>
          <w:sz w:val="32"/>
          <w:szCs w:val="32"/>
        </w:rPr>
        <w:t>Answer:</w:t>
      </w:r>
      <w:r w:rsidRPr="001775C5">
        <w:rPr>
          <w:rFonts w:ascii="Segoe UI" w:hAnsi="Segoe UI" w:cs="Segoe UI"/>
          <w:i/>
          <w:iCs/>
          <w:color w:val="0D1216"/>
          <w:shd w:val="clear" w:color="auto" w:fill="FFFFFF"/>
        </w:rPr>
        <w:t xml:space="preserve"> </w:t>
      </w:r>
      <w:r w:rsidRPr="001775C5">
        <w:rPr>
          <w:rFonts w:ascii="Granstander Clean" w:eastAsia="MS Gothic" w:hAnsi="Granstander Clean" w:cs="Times New Roman"/>
          <w:sz w:val="32"/>
          <w:szCs w:val="32"/>
        </w:rPr>
        <w:t>I never dreamed about success, I worked for it.</w:t>
      </w:r>
    </w:p>
    <w:p w14:paraId="02F2B4F2" w14:textId="77777777" w:rsidR="0031192E" w:rsidRDefault="0031192E" w:rsidP="0031192E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5576A8C7" w14:textId="1950C04C" w:rsidR="0031192E" w:rsidRDefault="0031192E" w:rsidP="0031192E">
      <w:pPr>
        <w:rPr>
          <w:rFonts w:ascii="Granstander Clean" w:hAnsi="Granstander Clean"/>
          <w:sz w:val="32"/>
          <w:szCs w:val="32"/>
        </w:rPr>
      </w:pPr>
      <w:r w:rsidRPr="00FC0255">
        <w:rPr>
          <w:rFonts w:ascii="Granstander Clean" w:hAnsi="Granstander Clean"/>
          <w:sz w:val="32"/>
          <w:szCs w:val="32"/>
        </w:rPr>
        <w:t>Puzzle #</w:t>
      </w:r>
      <w:r w:rsidR="006112B3">
        <w:rPr>
          <w:rFonts w:ascii="Granstander Clean" w:hAnsi="Granstander Clean"/>
          <w:sz w:val="32"/>
          <w:szCs w:val="32"/>
        </w:rPr>
        <w:t>7</w:t>
      </w:r>
    </w:p>
    <w:p w14:paraId="35BE5AA6" w14:textId="2C9BDBEB" w:rsidR="001775C5" w:rsidRDefault="006112B3" w:rsidP="0031192E">
      <w:pPr>
        <w:rPr>
          <w:rFonts w:ascii="Granstander Clean" w:eastAsia="MS Gothic" w:hAnsi="Granstander Clean" w:cs="Times New Roman"/>
          <w:sz w:val="32"/>
          <w:szCs w:val="32"/>
        </w:rPr>
      </w:pP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08BE2FF" wp14:editId="66D8F780">
            <wp:extent cx="266700" cy="285750"/>
            <wp:effectExtent l="0" t="0" r="0" b="0"/>
            <wp:docPr id="395" name="Picture 395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1904393" wp14:editId="6B038A13">
            <wp:extent cx="266700" cy="285750"/>
            <wp:effectExtent l="0" t="0" r="0" b="0"/>
            <wp:docPr id="394" name="Picture 394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67D50AB" wp14:editId="12A5F087">
            <wp:extent cx="266700" cy="285750"/>
            <wp:effectExtent l="0" t="0" r="0" b="0"/>
            <wp:docPr id="393" name="Picture 39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08C8A1C" wp14:editId="016300C7">
            <wp:extent cx="266700" cy="285750"/>
            <wp:effectExtent l="0" t="0" r="0" b="0"/>
            <wp:docPr id="392" name="Picture 392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A9B33C8" wp14:editId="4A19E430">
            <wp:extent cx="266700" cy="285750"/>
            <wp:effectExtent l="0" t="0" r="0" b="0"/>
            <wp:docPr id="391" name="Picture 39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F1E50CD" wp14:editId="1051E537">
            <wp:extent cx="266700" cy="285750"/>
            <wp:effectExtent l="0" t="0" r="0" b="0"/>
            <wp:docPr id="390" name="Picture 390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char(67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90EBDCF" wp14:editId="5C604E09">
            <wp:extent cx="266700" cy="285750"/>
            <wp:effectExtent l="0" t="0" r="0" b="0"/>
            <wp:docPr id="389" name="Picture 389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char(8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594996C" wp14:editId="0E53B8E4">
            <wp:extent cx="266700" cy="285750"/>
            <wp:effectExtent l="0" t="0" r="0" b="0"/>
            <wp:docPr id="388" name="Picture 38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0CE9B60" wp14:editId="687FDC3E">
            <wp:extent cx="266700" cy="285750"/>
            <wp:effectExtent l="0" t="0" r="0" b="0"/>
            <wp:docPr id="387" name="Picture 38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12B953B" wp14:editId="3B7BF53A">
            <wp:extent cx="266700" cy="285750"/>
            <wp:effectExtent l="0" t="0" r="0" b="0"/>
            <wp:docPr id="386" name="Picture 386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008CCE1" wp14:editId="1B7BF77C">
            <wp:extent cx="266700" cy="285750"/>
            <wp:effectExtent l="0" t="0" r="0" b="0"/>
            <wp:docPr id="385" name="Picture 385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char(70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CA8A26A" wp14:editId="46AA391C">
            <wp:extent cx="266700" cy="285750"/>
            <wp:effectExtent l="0" t="0" r="0" b="0"/>
            <wp:docPr id="384" name="Picture 384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C6B8BB5" wp14:editId="054802DE">
            <wp:extent cx="266700" cy="285750"/>
            <wp:effectExtent l="0" t="0" r="0" b="0"/>
            <wp:docPr id="383" name="Picture 383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char(85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4DB785F" wp14:editId="005C8F60">
            <wp:extent cx="266700" cy="285750"/>
            <wp:effectExtent l="0" t="0" r="0" b="0"/>
            <wp:docPr id="382" name="Picture 382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char(67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2A59148" wp14:editId="0EE5FE6F">
            <wp:extent cx="266700" cy="285750"/>
            <wp:effectExtent l="0" t="0" r="0" b="0"/>
            <wp:docPr id="381" name="Picture 381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char(67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4C3368B" wp14:editId="6E279F1E">
            <wp:extent cx="266700" cy="285750"/>
            <wp:effectExtent l="0" t="0" r="0" b="0"/>
            <wp:docPr id="380" name="Picture 38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01065F7" wp14:editId="5AEFF732">
            <wp:extent cx="266700" cy="285750"/>
            <wp:effectExtent l="0" t="0" r="0" b="0"/>
            <wp:docPr id="379" name="Picture 379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02464C3" wp14:editId="30E4BD93">
            <wp:extent cx="266700" cy="285750"/>
            <wp:effectExtent l="0" t="0" r="0" b="0"/>
            <wp:docPr id="378" name="Picture 378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F3A50E0" wp14:editId="7B0C2EE0">
            <wp:extent cx="266700" cy="285750"/>
            <wp:effectExtent l="0" t="0" r="0" b="0"/>
            <wp:docPr id="377" name="Picture 377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B3D862C" wp14:editId="37111819">
            <wp:extent cx="266700" cy="285750"/>
            <wp:effectExtent l="0" t="0" r="0" b="0"/>
            <wp:docPr id="376" name="Picture 376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25123B8" wp14:editId="098DCC47">
            <wp:extent cx="266700" cy="285750"/>
            <wp:effectExtent l="0" t="0" r="0" b="0"/>
            <wp:docPr id="375" name="Picture 375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DD42C99" wp14:editId="5706E4C8">
            <wp:extent cx="266700" cy="285750"/>
            <wp:effectExtent l="0" t="0" r="0" b="0"/>
            <wp:docPr id="374" name="Picture 37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FBFD2DC" wp14:editId="2EF63F6F">
            <wp:extent cx="266700" cy="285750"/>
            <wp:effectExtent l="0" t="0" r="0" b="0"/>
            <wp:docPr id="373" name="Picture 373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char(68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D08FD43" wp14:editId="6D99F597">
            <wp:extent cx="266700" cy="285750"/>
            <wp:effectExtent l="0" t="0" r="0" b="0"/>
            <wp:docPr id="372" name="Picture 372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CE8EE27" wp14:editId="495B4F33">
            <wp:extent cx="266700" cy="285750"/>
            <wp:effectExtent l="0" t="0" r="0" b="0"/>
            <wp:docPr id="371" name="Picture 371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F04F68E" wp14:editId="76216CDD">
            <wp:extent cx="266700" cy="285750"/>
            <wp:effectExtent l="0" t="0" r="0" b="0"/>
            <wp:docPr id="370" name="Picture 370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C737BC1" wp14:editId="3B96C905">
            <wp:extent cx="266700" cy="285750"/>
            <wp:effectExtent l="0" t="0" r="0" b="0"/>
            <wp:docPr id="369" name="Picture 36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55F709B" wp14:editId="553635F9">
            <wp:extent cx="266700" cy="285750"/>
            <wp:effectExtent l="0" t="0" r="0" b="0"/>
            <wp:docPr id="368" name="Picture 368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char(67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96FCDD0" wp14:editId="163E3A4A">
            <wp:extent cx="266700" cy="285750"/>
            <wp:effectExtent l="0" t="0" r="0" b="0"/>
            <wp:docPr id="367" name="Picture 36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13786CB" wp14:editId="5E09BE21">
            <wp:extent cx="266700" cy="285750"/>
            <wp:effectExtent l="0" t="0" r="0" b="0"/>
            <wp:docPr id="366" name="Picture 366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A3AF89B" wp14:editId="39456F11">
            <wp:extent cx="266700" cy="285750"/>
            <wp:effectExtent l="0" t="0" r="0" b="0"/>
            <wp:docPr id="365" name="Picture 365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3602A80" wp14:editId="775757F5">
            <wp:extent cx="266700" cy="285750"/>
            <wp:effectExtent l="0" t="0" r="0" b="0"/>
            <wp:docPr id="364" name="Picture 36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B4B4253" wp14:editId="0707EDA8">
            <wp:extent cx="266700" cy="285750"/>
            <wp:effectExtent l="0" t="0" r="0" b="0"/>
            <wp:docPr id="363" name="Picture 363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char(78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13C2B1D" wp14:editId="26B58243">
            <wp:extent cx="266700" cy="285750"/>
            <wp:effectExtent l="0" t="0" r="0" b="0"/>
            <wp:docPr id="362" name="Picture 36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C4EE3E1" wp14:editId="4BAA5626">
            <wp:extent cx="266700" cy="285750"/>
            <wp:effectExtent l="0" t="0" r="0" b="0"/>
            <wp:docPr id="361" name="Picture 361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989219A" wp14:editId="7874560A">
            <wp:extent cx="266700" cy="285750"/>
            <wp:effectExtent l="0" t="0" r="0" b="0"/>
            <wp:docPr id="360" name="Picture 36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CDAFC3D" wp14:editId="303AB256">
            <wp:extent cx="266700" cy="285750"/>
            <wp:effectExtent l="0" t="0" r="0" b="0"/>
            <wp:docPr id="359" name="Picture 359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char(78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80BB48E" wp14:editId="06DE81B3">
            <wp:extent cx="266700" cy="285750"/>
            <wp:effectExtent l="0" t="0" r="0" b="0"/>
            <wp:docPr id="358" name="Picture 358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char(71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41AAA49" wp14:editId="3E17F616">
            <wp:extent cx="266700" cy="285750"/>
            <wp:effectExtent l="0" t="0" r="0" b="0"/>
            <wp:docPr id="357" name="Picture 357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char(85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E03B8B7" wp14:editId="56E797F1">
            <wp:extent cx="266700" cy="285750"/>
            <wp:effectExtent l="0" t="0" r="0" b="0"/>
            <wp:docPr id="356" name="Picture 356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char(78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FD22A9C" wp14:editId="5F732A25">
            <wp:extent cx="266700" cy="285750"/>
            <wp:effectExtent l="0" t="0" r="0" b="0"/>
            <wp:docPr id="355" name="Picture 355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char(67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CB96C41" wp14:editId="5326FD50">
            <wp:extent cx="266700" cy="285750"/>
            <wp:effectExtent l="0" t="0" r="0" b="0"/>
            <wp:docPr id="354" name="Picture 35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07ABB53" wp14:editId="1197A7AB">
            <wp:extent cx="266700" cy="285750"/>
            <wp:effectExtent l="0" t="0" r="0" b="0"/>
            <wp:docPr id="353" name="Picture 353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F714474" wp14:editId="4B0DC3B6">
            <wp:extent cx="266700" cy="285750"/>
            <wp:effectExtent l="0" t="0" r="0" b="0"/>
            <wp:docPr id="352" name="Picture 352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75C0629" wp14:editId="6E2A3F1D">
            <wp:extent cx="266700" cy="285750"/>
            <wp:effectExtent l="0" t="0" r="0" b="0"/>
            <wp:docPr id="351" name="Picture 351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0651B93" wp14:editId="79B1F2B6">
            <wp:extent cx="266700" cy="285750"/>
            <wp:effectExtent l="0" t="0" r="0" b="0"/>
            <wp:docPr id="350" name="Picture 350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char(78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1DFB797" wp14:editId="7EE05C09">
            <wp:extent cx="266700" cy="285750"/>
            <wp:effectExtent l="0" t="0" r="0" b="0"/>
            <wp:docPr id="349" name="Picture 349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char(76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E92BF85" wp14:editId="7F25A8D8">
            <wp:extent cx="266700" cy="285750"/>
            <wp:effectExtent l="0" t="0" r="0" b="0"/>
            <wp:docPr id="348" name="Picture 348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char(8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ECA3CD7" wp14:editId="59FC4AFD">
            <wp:extent cx="266700" cy="285750"/>
            <wp:effectExtent l="0" t="0" r="0" b="0"/>
            <wp:docPr id="347" name="Picture 347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char(87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F8CE7B0" wp14:editId="5FD4C2DF">
            <wp:extent cx="266700" cy="285750"/>
            <wp:effectExtent l="0" t="0" r="0" b="0"/>
            <wp:docPr id="346" name="Picture 34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BA10DC6" wp14:editId="3328934D">
            <wp:extent cx="266700" cy="285750"/>
            <wp:effectExtent l="0" t="0" r="0" b="0"/>
            <wp:docPr id="345" name="Picture 345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char(76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C9A3FAB" wp14:editId="71F1E042">
            <wp:extent cx="266700" cy="285750"/>
            <wp:effectExtent l="0" t="0" r="0" b="0"/>
            <wp:docPr id="344" name="Picture 344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char(76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B065" w14:textId="63DCC2A8" w:rsidR="0031192E" w:rsidRPr="006112B3" w:rsidRDefault="001775C5" w:rsidP="0031192E">
      <w:pPr>
        <w:rPr>
          <w:rFonts w:ascii="Granstander Clean" w:eastAsia="MS Gothic" w:hAnsi="Granstander Clean" w:cs="Times New Roman"/>
          <w:sz w:val="32"/>
          <w:szCs w:val="32"/>
        </w:rPr>
      </w:pPr>
      <w:r>
        <w:rPr>
          <w:rFonts w:ascii="Granstander Clean" w:eastAsia="MS Gothic" w:hAnsi="Granstander Clean" w:cs="Times New Roman"/>
          <w:sz w:val="32"/>
          <w:szCs w:val="32"/>
        </w:rPr>
        <w:t>Answer:</w:t>
      </w:r>
      <w:r w:rsidRPr="001775C5">
        <w:rPr>
          <w:rFonts w:ascii="Segoe UI" w:hAnsi="Segoe UI" w:cs="Segoe UI"/>
          <w:i/>
          <w:iCs/>
          <w:color w:val="0D1216"/>
          <w:shd w:val="clear" w:color="auto" w:fill="FFFFFF"/>
        </w:rPr>
        <w:t xml:space="preserve"> </w:t>
      </w:r>
      <w:r w:rsidRPr="006112B3">
        <w:rPr>
          <w:rFonts w:ascii="Granstander Clean" w:eastAsia="MS Gothic" w:hAnsi="Granstander Clean" w:cs="Times New Roman"/>
          <w:sz w:val="32"/>
          <w:szCs w:val="32"/>
        </w:rPr>
        <w:t>The secret of success is to do the common thing uncommonly well.</w:t>
      </w:r>
    </w:p>
    <w:p w14:paraId="28D7FA27" w14:textId="77777777" w:rsidR="0031192E" w:rsidRDefault="0031192E" w:rsidP="0031192E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4D4B94A0" w14:textId="58FA8B53" w:rsidR="0031192E" w:rsidRDefault="0031192E" w:rsidP="0031192E">
      <w:pPr>
        <w:rPr>
          <w:rFonts w:ascii="Granstander Clean" w:hAnsi="Granstander Clean"/>
          <w:sz w:val="32"/>
          <w:szCs w:val="32"/>
        </w:rPr>
      </w:pPr>
      <w:r w:rsidRPr="00FC0255">
        <w:rPr>
          <w:rFonts w:ascii="Granstander Clean" w:hAnsi="Granstander Clean"/>
          <w:sz w:val="32"/>
          <w:szCs w:val="32"/>
        </w:rPr>
        <w:t>Puzzle #</w:t>
      </w:r>
      <w:r w:rsidR="006112B3">
        <w:rPr>
          <w:rFonts w:ascii="Granstander Clean" w:hAnsi="Granstander Clean"/>
          <w:sz w:val="32"/>
          <w:szCs w:val="32"/>
        </w:rPr>
        <w:t>8</w:t>
      </w:r>
    </w:p>
    <w:p w14:paraId="5D5EDB89" w14:textId="1235D214" w:rsidR="001775C5" w:rsidRDefault="006112B3" w:rsidP="0031192E">
      <w:pPr>
        <w:rPr>
          <w:rFonts w:ascii="Granstander Clean" w:eastAsia="MS Gothic" w:hAnsi="Granstander Clean" w:cs="Times New Roman"/>
          <w:sz w:val="32"/>
          <w:szCs w:val="32"/>
        </w:rPr>
      </w:pP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CCE1E72" wp14:editId="02019821">
            <wp:extent cx="266700" cy="285750"/>
            <wp:effectExtent l="0" t="0" r="0" b="0"/>
            <wp:docPr id="448" name="Picture 448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char(8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A72E1B0" wp14:editId="48B1134D">
            <wp:extent cx="266700" cy="285750"/>
            <wp:effectExtent l="0" t="0" r="0" b="0"/>
            <wp:docPr id="447" name="Picture 44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4491AD1" wp14:editId="047AF82F">
            <wp:extent cx="266700" cy="285750"/>
            <wp:effectExtent l="0" t="0" r="0" b="0"/>
            <wp:docPr id="446" name="Picture 446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char(85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396A3C3" wp14:editId="7BB58709">
            <wp:extent cx="266700" cy="285750"/>
            <wp:effectExtent l="0" t="0" r="0" b="0"/>
            <wp:docPr id="445" name="Picture 445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char(68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5152F88" wp14:editId="12CB4E0A">
            <wp:extent cx="266700" cy="285750"/>
            <wp:effectExtent l="0" t="0" r="0" b="0"/>
            <wp:docPr id="444" name="Picture 44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8CD3704" wp14:editId="6245C95C">
            <wp:extent cx="266700" cy="285750"/>
            <wp:effectExtent l="0" t="0" r="0" b="0"/>
            <wp:docPr id="443" name="Picture 443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char(78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3C480A7" wp14:editId="7ED346AB">
            <wp:extent cx="266700" cy="285750"/>
            <wp:effectExtent l="0" t="0" r="0" b="0"/>
            <wp:docPr id="442" name="Picture 44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488453C" wp14:editId="41813786">
            <wp:extent cx="266700" cy="285750"/>
            <wp:effectExtent l="0" t="0" r="0" b="0"/>
            <wp:docPr id="441" name="Picture 441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AD4DBF9" wp14:editId="49CE5F60">
            <wp:extent cx="266700" cy="285750"/>
            <wp:effectExtent l="0" t="0" r="0" b="0"/>
            <wp:docPr id="440" name="Picture 440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char(6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307BCBF" wp14:editId="3FE426FB">
            <wp:extent cx="266700" cy="285750"/>
            <wp:effectExtent l="0" t="0" r="0" b="0"/>
            <wp:docPr id="439" name="Picture 439" descr="char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char(86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AE0A455" wp14:editId="35E37351">
            <wp:extent cx="266700" cy="285750"/>
            <wp:effectExtent l="0" t="0" r="0" b="0"/>
            <wp:docPr id="438" name="Picture 43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70D2C85" wp14:editId="0A909E5E">
            <wp:extent cx="266700" cy="285750"/>
            <wp:effectExtent l="0" t="0" r="0" b="0"/>
            <wp:docPr id="437" name="Picture 43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F71A36A" wp14:editId="66B1ACD0">
            <wp:extent cx="266700" cy="285750"/>
            <wp:effectExtent l="0" t="0" r="0" b="0"/>
            <wp:docPr id="436" name="Picture 436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596DCB7" wp14:editId="511FDECF">
            <wp:extent cx="266700" cy="285750"/>
            <wp:effectExtent l="0" t="0" r="0" b="0"/>
            <wp:docPr id="435" name="Picture 435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79E560F" wp14:editId="0B4DBD3E">
            <wp:extent cx="266700" cy="285750"/>
            <wp:effectExtent l="0" t="0" r="0" b="0"/>
            <wp:docPr id="434" name="Picture 434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05867C6" wp14:editId="6CE1DE6F">
            <wp:extent cx="266700" cy="285750"/>
            <wp:effectExtent l="0" t="0" r="0" b="0"/>
            <wp:docPr id="433" name="Picture 43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A91E71B" wp14:editId="5D6EC17F">
            <wp:extent cx="266700" cy="285750"/>
            <wp:effectExtent l="0" t="0" r="0" b="0"/>
            <wp:docPr id="432" name="Picture 43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A5BB7EB" wp14:editId="6FCE4FCA">
            <wp:extent cx="266700" cy="285750"/>
            <wp:effectExtent l="0" t="0" r="0" b="0"/>
            <wp:docPr id="431" name="Picture 431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BABACA7" wp14:editId="349CA919">
            <wp:extent cx="266700" cy="285750"/>
            <wp:effectExtent l="0" t="0" r="0" b="0"/>
            <wp:docPr id="430" name="Picture 43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40B6D4A" wp14:editId="34BFB0B9">
            <wp:extent cx="266700" cy="285750"/>
            <wp:effectExtent l="0" t="0" r="0" b="0"/>
            <wp:docPr id="429" name="Picture 429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char(87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56C9BEE" wp14:editId="3BE51105">
            <wp:extent cx="266700" cy="285750"/>
            <wp:effectExtent l="0" t="0" r="0" b="0"/>
            <wp:docPr id="428" name="Picture 428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2A6D074" wp14:editId="46D17429">
            <wp:extent cx="266700" cy="285750"/>
            <wp:effectExtent l="0" t="0" r="0" b="0"/>
            <wp:docPr id="427" name="Picture 42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497C78F" wp14:editId="36583CF7">
            <wp:extent cx="266700" cy="285750"/>
            <wp:effectExtent l="0" t="0" r="0" b="0"/>
            <wp:docPr id="426" name="Picture 426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char(76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DCF957D" wp14:editId="0146260B">
            <wp:extent cx="266700" cy="285750"/>
            <wp:effectExtent l="0" t="0" r="0" b="0"/>
            <wp:docPr id="425" name="Picture 42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FA69C67" wp14:editId="68D4F7B8">
            <wp:extent cx="266700" cy="285750"/>
            <wp:effectExtent l="0" t="0" r="0" b="0"/>
            <wp:docPr id="424" name="Picture 424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5CAD38B" wp14:editId="62C56EB0">
            <wp:extent cx="266700" cy="285750"/>
            <wp:effectExtent l="0" t="0" r="0" b="0"/>
            <wp:docPr id="423" name="Picture 423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12230D8" wp14:editId="4B8CF00C">
            <wp:extent cx="266700" cy="285750"/>
            <wp:effectExtent l="0" t="0" r="0" b="0"/>
            <wp:docPr id="422" name="Picture 42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char(6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7B8B4E6" wp14:editId="2153D6C6">
            <wp:extent cx="266700" cy="285750"/>
            <wp:effectExtent l="0" t="0" r="0" b="0"/>
            <wp:docPr id="421" name="Picture 421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4009AA4" wp14:editId="66A28E18">
            <wp:extent cx="266700" cy="285750"/>
            <wp:effectExtent l="0" t="0" r="0" b="0"/>
            <wp:docPr id="420" name="Picture 420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char(8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6398388" wp14:editId="3C09B23F">
            <wp:extent cx="266700" cy="285750"/>
            <wp:effectExtent l="0" t="0" r="0" b="0"/>
            <wp:docPr id="419" name="Picture 419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char(67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777DF48" wp14:editId="245B5462">
            <wp:extent cx="266700" cy="285750"/>
            <wp:effectExtent l="0" t="0" r="0" b="0"/>
            <wp:docPr id="418" name="Picture 418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char(6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CBDB60E" wp14:editId="68A9567C">
            <wp:extent cx="266700" cy="285750"/>
            <wp:effectExtent l="0" t="0" r="0" b="0"/>
            <wp:docPr id="417" name="Picture 417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4FE1C51" wp14:editId="0A170E77">
            <wp:extent cx="266700" cy="285750"/>
            <wp:effectExtent l="0" t="0" r="0" b="0"/>
            <wp:docPr id="416" name="Picture 41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391121D" wp14:editId="7EF4DDAD">
            <wp:extent cx="266700" cy="285750"/>
            <wp:effectExtent l="0" t="0" r="0" b="0"/>
            <wp:docPr id="415" name="Picture 415" descr="char(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char(74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F70AF57" wp14:editId="0E4DED5F">
            <wp:extent cx="266700" cy="285750"/>
            <wp:effectExtent l="0" t="0" r="0" b="0"/>
            <wp:docPr id="414" name="Picture 414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char(85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103570D" wp14:editId="1BCE7B05">
            <wp:extent cx="266700" cy="285750"/>
            <wp:effectExtent l="0" t="0" r="0" b="0"/>
            <wp:docPr id="413" name="Picture 413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82F5B46" wp14:editId="7B9139A4">
            <wp:extent cx="266700" cy="285750"/>
            <wp:effectExtent l="0" t="0" r="0" b="0"/>
            <wp:docPr id="412" name="Picture 41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BCD6631" wp14:editId="06CC4FFF">
            <wp:extent cx="266700" cy="285750"/>
            <wp:effectExtent l="0" t="0" r="0" b="0"/>
            <wp:docPr id="411" name="Picture 411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1D656DD" wp14:editId="36F20A5B">
            <wp:extent cx="266700" cy="285750"/>
            <wp:effectExtent l="0" t="0" r="0" b="0"/>
            <wp:docPr id="410" name="Picture 410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char(6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6CF6029" wp14:editId="343345FD">
            <wp:extent cx="266700" cy="285750"/>
            <wp:effectExtent l="0" t="0" r="0" b="0"/>
            <wp:docPr id="409" name="Picture 409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char(75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CA8D2BF" wp14:editId="3AD88C23">
            <wp:extent cx="266700" cy="285750"/>
            <wp:effectExtent l="0" t="0" r="0" b="0"/>
            <wp:docPr id="408" name="Picture 40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3A9B8AA" wp14:editId="2737A50C">
            <wp:extent cx="266700" cy="285750"/>
            <wp:effectExtent l="0" t="0" r="0" b="0"/>
            <wp:docPr id="407" name="Picture 40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11E0BF9" wp14:editId="15DB1715">
            <wp:extent cx="266700" cy="285750"/>
            <wp:effectExtent l="0" t="0" r="0" b="0"/>
            <wp:docPr id="406" name="Picture 406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8BE54D5" wp14:editId="254F19D2">
            <wp:extent cx="266700" cy="285750"/>
            <wp:effectExtent l="0" t="0" r="0" b="0"/>
            <wp:docPr id="405" name="Picture 40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8C92F25" wp14:editId="617FE267">
            <wp:extent cx="266700" cy="285750"/>
            <wp:effectExtent l="0" t="0" r="0" b="0"/>
            <wp:docPr id="404" name="Picture 404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char(70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9226805" wp14:editId="500EC107">
            <wp:extent cx="266700" cy="285750"/>
            <wp:effectExtent l="0" t="0" r="0" b="0"/>
            <wp:docPr id="403" name="Picture 403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7FD6FE4" wp14:editId="6BF2C3CA">
            <wp:extent cx="266700" cy="285750"/>
            <wp:effectExtent l="0" t="0" r="0" b="0"/>
            <wp:docPr id="402" name="Picture 402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char(8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0BA6321" wp14:editId="4E329899">
            <wp:extent cx="266700" cy="285750"/>
            <wp:effectExtent l="0" t="0" r="0" b="0"/>
            <wp:docPr id="401" name="Picture 401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979D901" wp14:editId="4D1575A4">
            <wp:extent cx="266700" cy="285750"/>
            <wp:effectExtent l="0" t="0" r="0" b="0"/>
            <wp:docPr id="400" name="Picture 400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286EA69" wp14:editId="185EAA2D">
            <wp:extent cx="266700" cy="285750"/>
            <wp:effectExtent l="0" t="0" r="0" b="0"/>
            <wp:docPr id="399" name="Picture 399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CDB78F7" wp14:editId="00DA545B">
            <wp:extent cx="266700" cy="285750"/>
            <wp:effectExtent l="0" t="0" r="0" b="0"/>
            <wp:docPr id="398" name="Picture 398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ABC65C3" wp14:editId="3338A697">
            <wp:extent cx="266700" cy="285750"/>
            <wp:effectExtent l="0" t="0" r="0" b="0"/>
            <wp:docPr id="397" name="Picture 39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898C5FF" wp14:editId="2999E611">
            <wp:extent cx="266700" cy="285750"/>
            <wp:effectExtent l="0" t="0" r="0" b="0"/>
            <wp:docPr id="396" name="Picture 396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char(80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8261" w14:textId="6EDB78F8" w:rsidR="004476FE" w:rsidRDefault="001775C5" w:rsidP="0031192E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  <w:r>
        <w:rPr>
          <w:rFonts w:ascii="Granstander Clean" w:eastAsia="MS Gothic" w:hAnsi="Granstander Clean" w:cs="Times New Roman"/>
          <w:sz w:val="32"/>
          <w:szCs w:val="32"/>
        </w:rPr>
        <w:t>Answer</w:t>
      </w:r>
      <w: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:</w:t>
      </w:r>
      <w:r w:rsidR="006112B3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 xml:space="preserve"> </w:t>
      </w:r>
      <w:r w:rsidR="006112B3" w:rsidRPr="006112B3">
        <w:rPr>
          <w:rFonts w:ascii="Granstander Clean" w:eastAsia="MS Gothic" w:hAnsi="Granstander Clean" w:cs="Times New Roman"/>
          <w:sz w:val="32"/>
          <w:szCs w:val="32"/>
        </w:rPr>
        <w:t>You don’t have to see the whole staircase, just take the first step.</w:t>
      </w:r>
      <w:r w:rsidR="006112B3" w:rsidRPr="00FC0255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 xml:space="preserve"> </w:t>
      </w:r>
    </w:p>
    <w:sectPr w:rsidR="004476FE" w:rsidSect="007A2D9A">
      <w:footerReference w:type="default" r:id="rId32"/>
      <w:pgSz w:w="12240" w:h="15840"/>
      <w:pgMar w:top="27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439E6" w14:textId="77777777" w:rsidR="00B84664" w:rsidRDefault="00B84664" w:rsidP="007A2D9A">
      <w:pPr>
        <w:spacing w:after="0" w:line="240" w:lineRule="auto"/>
      </w:pPr>
      <w:r>
        <w:separator/>
      </w:r>
    </w:p>
  </w:endnote>
  <w:endnote w:type="continuationSeparator" w:id="0">
    <w:p w14:paraId="79F0D6C7" w14:textId="77777777" w:rsidR="00B84664" w:rsidRDefault="00B84664" w:rsidP="007A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anstander Clean">
    <w:altName w:val="Corbel"/>
    <w:charset w:val="A2"/>
    <w:family w:val="auto"/>
    <w:pitch w:val="variable"/>
    <w:sig w:usb0="A000002F" w:usb1="5000000A" w:usb2="00000000" w:usb3="00000000" w:csb0="00000092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6057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6B806" w14:textId="2D51C525" w:rsidR="007A2D9A" w:rsidRDefault="007A2D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65C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7B9A5FC" w14:textId="77777777" w:rsidR="007A2D9A" w:rsidRDefault="007A2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A8898A" w14:textId="77777777" w:rsidR="00B84664" w:rsidRDefault="00B84664" w:rsidP="007A2D9A">
      <w:pPr>
        <w:spacing w:after="0" w:line="240" w:lineRule="auto"/>
      </w:pPr>
      <w:r>
        <w:separator/>
      </w:r>
    </w:p>
  </w:footnote>
  <w:footnote w:type="continuationSeparator" w:id="0">
    <w:p w14:paraId="116A2F13" w14:textId="77777777" w:rsidR="00B84664" w:rsidRDefault="00B84664" w:rsidP="007A2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775C5"/>
    <w:rsid w:val="001D3D3D"/>
    <w:rsid w:val="001F6E4D"/>
    <w:rsid w:val="0029052E"/>
    <w:rsid w:val="0029639D"/>
    <w:rsid w:val="002F6DF0"/>
    <w:rsid w:val="0031192E"/>
    <w:rsid w:val="00326F90"/>
    <w:rsid w:val="0037327E"/>
    <w:rsid w:val="003C6B78"/>
    <w:rsid w:val="004476FE"/>
    <w:rsid w:val="0046058E"/>
    <w:rsid w:val="005A75DC"/>
    <w:rsid w:val="005C0CC6"/>
    <w:rsid w:val="005E0628"/>
    <w:rsid w:val="00604D9A"/>
    <w:rsid w:val="006112B3"/>
    <w:rsid w:val="00681994"/>
    <w:rsid w:val="006C25CB"/>
    <w:rsid w:val="00741E62"/>
    <w:rsid w:val="00744568"/>
    <w:rsid w:val="007511DB"/>
    <w:rsid w:val="007943EF"/>
    <w:rsid w:val="007A2D9A"/>
    <w:rsid w:val="008A51C6"/>
    <w:rsid w:val="008B4C89"/>
    <w:rsid w:val="008F578B"/>
    <w:rsid w:val="0090467F"/>
    <w:rsid w:val="009203E7"/>
    <w:rsid w:val="009365C4"/>
    <w:rsid w:val="009454C8"/>
    <w:rsid w:val="00956BDA"/>
    <w:rsid w:val="00956C17"/>
    <w:rsid w:val="00990346"/>
    <w:rsid w:val="009E265B"/>
    <w:rsid w:val="00A67A68"/>
    <w:rsid w:val="00AA1D8D"/>
    <w:rsid w:val="00AF45E4"/>
    <w:rsid w:val="00B47730"/>
    <w:rsid w:val="00B84664"/>
    <w:rsid w:val="00CB0664"/>
    <w:rsid w:val="00E17EEC"/>
    <w:rsid w:val="00F000B3"/>
    <w:rsid w:val="00F96480"/>
    <w:rsid w:val="00FC02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F8B5D"/>
  <w14:defaultImageDpi w14:val="300"/>
  <w15:docId w15:val="{70741892-B965-4EAE-A859-7C1E9665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EE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F6D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4C8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A087F5-3D8C-4132-AD73-4EAD75BCD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Lee, David</cp:lastModifiedBy>
  <cp:revision>8</cp:revision>
  <cp:lastPrinted>2025-07-08T12:41:00Z</cp:lastPrinted>
  <dcterms:created xsi:type="dcterms:W3CDTF">2025-07-10T02:57:00Z</dcterms:created>
  <dcterms:modified xsi:type="dcterms:W3CDTF">2025-07-10T10:23:00Z</dcterms:modified>
  <cp:category/>
</cp:coreProperties>
</file>