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B2BFB7" w14:textId="68A7F516" w:rsidR="0046058E" w:rsidRPr="007A2D9A" w:rsidRDefault="008B4C89" w:rsidP="008B4C89">
      <w:pPr>
        <w:pStyle w:val="Heading1"/>
        <w:jc w:val="center"/>
        <w:rPr>
          <w:rFonts w:ascii="Granstander Clean" w:hAnsi="Granstander Clean" w:cs="Arial"/>
          <w:b w:val="0"/>
          <w:bCs w:val="0"/>
          <w:color w:val="auto"/>
          <w:sz w:val="40"/>
          <w:szCs w:val="40"/>
          <w:u w:val="single"/>
        </w:rPr>
      </w:pPr>
      <w:r w:rsidRPr="007A2D9A">
        <w:rPr>
          <w:rFonts w:ascii="Granstander Clean" w:hAnsi="Granstander Clean" w:cs="Arial"/>
          <w:b w:val="0"/>
          <w:bCs w:val="0"/>
          <w:color w:val="auto"/>
          <w:sz w:val="40"/>
          <w:szCs w:val="40"/>
          <w:u w:val="single"/>
        </w:rPr>
        <w:t>Caesar Cipher</w:t>
      </w:r>
    </w:p>
    <w:p w14:paraId="0AC57148" w14:textId="2AD8429F" w:rsidR="002F6DF0" w:rsidRPr="0046058E" w:rsidRDefault="002F6DF0" w:rsidP="0046058E">
      <w:pPr>
        <w:rPr>
          <w:rFonts w:ascii="Arial" w:hAnsi="Arial" w:cs="Arial"/>
          <w:i/>
          <w:iCs/>
        </w:rPr>
      </w:pPr>
      <w:r w:rsidRPr="0046058E">
        <w:rPr>
          <w:rFonts w:ascii="Arial" w:hAnsi="Arial" w:cs="Arial"/>
        </w:rPr>
        <w:t>The Caesar cipher </w:t>
      </w:r>
      <w:r w:rsidRPr="0046058E">
        <w:rPr>
          <w:rFonts w:ascii="Arial" w:hAnsi="Arial" w:cs="Arial"/>
          <w:i/>
          <w:iCs/>
        </w:rPr>
        <w:t>(or Caesar code)</w:t>
      </w:r>
      <w:r w:rsidRPr="0046058E">
        <w:rPr>
          <w:rFonts w:ascii="Arial" w:hAnsi="Arial" w:cs="Arial"/>
        </w:rPr>
        <w:t xml:space="preserve"> is a </w:t>
      </w:r>
      <w:proofErr w:type="spellStart"/>
      <w:r w:rsidRPr="00FC0255">
        <w:rPr>
          <w:rFonts w:ascii="Arial" w:eastAsiaTheme="majorEastAsia" w:hAnsi="Arial" w:cs="Arial"/>
          <w:b/>
          <w:bCs/>
        </w:rPr>
        <w:t>monoalphabetic</w:t>
      </w:r>
      <w:proofErr w:type="spellEnd"/>
      <w:r w:rsidRPr="00FC0255">
        <w:rPr>
          <w:rFonts w:ascii="Arial" w:eastAsiaTheme="majorEastAsia" w:hAnsi="Arial" w:cs="Arial"/>
          <w:b/>
          <w:bCs/>
        </w:rPr>
        <w:t xml:space="preserve"> substitution</w:t>
      </w:r>
      <w:r w:rsidRPr="0046058E">
        <w:rPr>
          <w:rFonts w:ascii="Arial" w:hAnsi="Arial" w:cs="Arial"/>
        </w:rPr>
        <w:t xml:space="preserve"> cipher, where each letter is replaced by another letter located a little further in the alphabet </w:t>
      </w:r>
      <w:r w:rsidRPr="0046058E">
        <w:rPr>
          <w:rFonts w:ascii="Arial" w:hAnsi="Arial" w:cs="Arial"/>
          <w:i/>
          <w:iCs/>
        </w:rPr>
        <w:t>(therefore shifted but always the same for given cipher message).</w:t>
      </w:r>
    </w:p>
    <w:p w14:paraId="539799C4" w14:textId="77777777" w:rsidR="002F6DF0" w:rsidRPr="0046058E" w:rsidRDefault="002F6DF0" w:rsidP="0046058E">
      <w:pPr>
        <w:rPr>
          <w:rFonts w:ascii="Arial" w:hAnsi="Arial" w:cs="Arial"/>
        </w:rPr>
      </w:pPr>
      <w:r w:rsidRPr="0046058E">
        <w:rPr>
          <w:rFonts w:ascii="Arial" w:hAnsi="Arial" w:cs="Arial"/>
        </w:rPr>
        <w:t xml:space="preserve">The shift distance is chosen by a number called the offset, which can be right </w:t>
      </w:r>
      <w:r w:rsidRPr="0046058E">
        <w:rPr>
          <w:rFonts w:ascii="Arial" w:hAnsi="Arial" w:cs="Arial"/>
          <w:i/>
          <w:iCs/>
        </w:rPr>
        <w:t>(A to B)</w:t>
      </w:r>
      <w:r w:rsidRPr="0046058E">
        <w:rPr>
          <w:rFonts w:ascii="Arial" w:hAnsi="Arial" w:cs="Arial"/>
        </w:rPr>
        <w:t xml:space="preserve"> or left </w:t>
      </w:r>
      <w:r w:rsidRPr="0046058E">
        <w:rPr>
          <w:rFonts w:ascii="Arial" w:hAnsi="Arial" w:cs="Arial"/>
          <w:i/>
          <w:iCs/>
        </w:rPr>
        <w:t>(B to A)</w:t>
      </w:r>
      <w:r w:rsidRPr="0046058E">
        <w:rPr>
          <w:rFonts w:ascii="Arial" w:hAnsi="Arial" w:cs="Arial"/>
        </w:rPr>
        <w:t>.</w:t>
      </w:r>
    </w:p>
    <w:p w14:paraId="42098088" w14:textId="197679C7" w:rsidR="00FC0255" w:rsidRDefault="002F6DF0" w:rsidP="0046058E">
      <w:pPr>
        <w:rPr>
          <w:rFonts w:ascii="Arial" w:hAnsi="Arial" w:cs="Arial"/>
        </w:rPr>
      </w:pPr>
      <w:r w:rsidRPr="0046058E">
        <w:rPr>
          <w:rFonts w:ascii="Arial" w:hAnsi="Arial" w:cs="Arial"/>
        </w:rPr>
        <w:t xml:space="preserve">For every shift to the right </w:t>
      </w:r>
      <w:r w:rsidRPr="0046058E">
        <w:rPr>
          <w:rFonts w:ascii="Arial" w:hAnsi="Arial" w:cs="Arial"/>
          <w:i/>
          <w:iCs/>
        </w:rPr>
        <w:t>(of +N</w:t>
      </w:r>
      <w:r w:rsidRPr="0046058E">
        <w:rPr>
          <w:rFonts w:ascii="Arial" w:hAnsi="Arial" w:cs="Arial"/>
        </w:rPr>
        <w:t xml:space="preserve">), there is an equivalent shift to the left </w:t>
      </w:r>
      <w:r w:rsidRPr="0046058E">
        <w:rPr>
          <w:rFonts w:ascii="Arial" w:hAnsi="Arial" w:cs="Arial"/>
          <w:i/>
          <w:iCs/>
        </w:rPr>
        <w:t>(of 26-N)</w:t>
      </w:r>
      <w:r w:rsidRPr="0046058E">
        <w:rPr>
          <w:rFonts w:ascii="Arial" w:hAnsi="Arial" w:cs="Arial"/>
        </w:rPr>
        <w:t xml:space="preserve"> because the alphabet rotates on itself, the Caesar code is therefore sometimes called a </w:t>
      </w:r>
      <w:r w:rsidRPr="00FC0255">
        <w:rPr>
          <w:rFonts w:ascii="Arial" w:eastAsiaTheme="majorEastAsia" w:hAnsi="Arial" w:cs="Arial"/>
          <w:b/>
          <w:bCs/>
        </w:rPr>
        <w:t>rotation cipher</w:t>
      </w:r>
      <w:r w:rsidRPr="0046058E">
        <w:rPr>
          <w:rFonts w:ascii="Arial" w:hAnsi="Arial" w:cs="Arial"/>
        </w:rPr>
        <w:t>.</w:t>
      </w:r>
    </w:p>
    <w:p w14:paraId="1C54A15B" w14:textId="635FA8E4" w:rsidR="00FC0255" w:rsidRPr="00FC0255" w:rsidRDefault="00FC0255" w:rsidP="00FC0255">
      <w:pPr>
        <w:rPr>
          <w:rFonts w:ascii="Arial" w:eastAsia="MS Gothic" w:hAnsi="Arial" w:cs="Arial"/>
        </w:rPr>
      </w:pPr>
      <w:r w:rsidRPr="00FC0255">
        <w:rPr>
          <w:rFonts w:ascii="Arial" w:eastAsia="MS Gothic" w:hAnsi="Arial" w:cs="Arial"/>
        </w:rPr>
        <w:t>One clue</w:t>
      </w:r>
      <w:proofErr w:type="gramStart"/>
      <w:r w:rsidRPr="00FC0255">
        <w:rPr>
          <w:rFonts w:ascii="Arial" w:eastAsia="MS Gothic" w:hAnsi="Arial" w:cs="Arial"/>
        </w:rPr>
        <w:t>:  ‘</w:t>
      </w:r>
      <w:proofErr w:type="gramEnd"/>
      <w:r w:rsidRPr="00FC0255">
        <w:rPr>
          <w:rFonts w:ascii="Arial" w:eastAsia="MS Gothic" w:hAnsi="Arial" w:cs="Arial"/>
        </w:rPr>
        <w:t>e’ is the most common character in English language.</w:t>
      </w:r>
    </w:p>
    <w:p w14:paraId="3580D809" w14:textId="1E98DDAD" w:rsidR="00FC0255" w:rsidRPr="00E15AB2" w:rsidRDefault="00FC0255" w:rsidP="00FC0255">
      <w:pPr>
        <w:rPr>
          <w:rFonts w:ascii="Arial" w:eastAsia="MS Gothic" w:hAnsi="Arial" w:cs="Arial"/>
          <w:b/>
          <w:sz w:val="32"/>
          <w:szCs w:val="32"/>
        </w:rPr>
      </w:pPr>
      <w:r w:rsidRPr="00E15AB2">
        <w:rPr>
          <w:rFonts w:ascii="Granstander Clean" w:eastAsia="MS Gothic" w:hAnsi="Granstander Clean" w:cs="Arial"/>
          <w:b/>
          <w:sz w:val="32"/>
          <w:szCs w:val="32"/>
        </w:rPr>
        <w:t>Puzzle #</w:t>
      </w:r>
      <w:proofErr w:type="gramStart"/>
      <w:r w:rsidRPr="00E15AB2">
        <w:rPr>
          <w:rFonts w:ascii="Granstander Clean" w:eastAsia="MS Gothic" w:hAnsi="Granstander Clean" w:cs="Arial"/>
          <w:b/>
          <w:sz w:val="32"/>
          <w:szCs w:val="32"/>
        </w:rPr>
        <w:t>1</w:t>
      </w:r>
      <w:r w:rsidR="00E15664">
        <w:rPr>
          <w:rFonts w:ascii="Granstander Clean" w:eastAsia="MS Gothic" w:hAnsi="Granstander Clean" w:cs="Arial"/>
          <w:b/>
          <w:sz w:val="32"/>
          <w:szCs w:val="32"/>
        </w:rPr>
        <w:t xml:space="preserve">  (</w:t>
      </w:r>
      <w:proofErr w:type="gramEnd"/>
      <w:r w:rsidR="00E15664">
        <w:rPr>
          <w:rFonts w:ascii="Granstander Clean" w:eastAsia="MS Gothic" w:hAnsi="Granstander Clean" w:cs="Arial"/>
          <w:b/>
          <w:sz w:val="32"/>
          <w:szCs w:val="32"/>
        </w:rPr>
        <w:t xml:space="preserve">ROT </w:t>
      </w:r>
      <w:r w:rsidR="00E15664" w:rsidRPr="00E15664">
        <w:rPr>
          <w:rFonts w:ascii="Segoe UI Symbol" w:eastAsia="MS Gothic" w:hAnsi="Segoe UI Symbol" w:cs="Times New Roman"/>
          <w:bCs/>
          <w:color w:val="365F91" w:themeColor="accent1" w:themeShade="BF"/>
          <w:sz w:val="28"/>
          <w:szCs w:val="28"/>
        </w:rPr>
        <w:t></w:t>
      </w:r>
      <w:r w:rsidR="00E15664" w:rsidRPr="00E15664">
        <w:rPr>
          <w:rFonts w:ascii="Granstander Clean" w:eastAsia="MS Gothic" w:hAnsi="Granstander Clean" w:cs="Arial"/>
          <w:b/>
          <w:sz w:val="32"/>
          <w:szCs w:val="32"/>
        </w:rPr>
        <w:t xml:space="preserve"> 10)</w:t>
      </w:r>
    </w:p>
    <w:p w14:paraId="535FB6D0" w14:textId="2AC21550" w:rsidR="00E15664" w:rsidRPr="00E15664" w:rsidRDefault="00FC0255" w:rsidP="00E15664">
      <w:pPr>
        <w:rPr>
          <w:rFonts w:ascii="Arial" w:eastAsia="MS Gothic" w:hAnsi="Arial" w:cs="Arial"/>
          <w:sz w:val="28"/>
          <w:szCs w:val="28"/>
        </w:rPr>
      </w:pPr>
      <w:r w:rsidRPr="00FC0255">
        <w:rPr>
          <w:rFonts w:ascii="Arial" w:eastAsia="MS Gothic" w:hAnsi="Arial" w:cs="Arial"/>
          <w:sz w:val="28"/>
          <w:szCs w:val="28"/>
        </w:rPr>
        <w:t>Encrypted:</w:t>
      </w:r>
      <w:r w:rsidR="006C25CB" w:rsidRPr="006C25CB">
        <w:rPr>
          <w:rFonts w:ascii="Arial" w:eastAsia="MS Gothic" w:hAnsi="Arial" w:cs="Arial"/>
          <w:sz w:val="28"/>
          <w:szCs w:val="28"/>
        </w:rPr>
        <w:tab/>
      </w:r>
      <w:proofErr w:type="spellStart"/>
      <w:r w:rsidR="00E15664" w:rsidRPr="00E15664">
        <w:rPr>
          <w:rFonts w:ascii="Arial" w:eastAsia="MS Gothic" w:hAnsi="Arial" w:cs="Arial"/>
          <w:sz w:val="28"/>
          <w:szCs w:val="28"/>
        </w:rPr>
        <w:t>Dro</w:t>
      </w:r>
      <w:proofErr w:type="spellEnd"/>
      <w:r w:rsidR="00E15664" w:rsidRPr="00E15664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E15664" w:rsidRPr="00E15664">
        <w:rPr>
          <w:rFonts w:ascii="Arial" w:eastAsia="MS Gothic" w:hAnsi="Arial" w:cs="Arial"/>
          <w:sz w:val="28"/>
          <w:szCs w:val="28"/>
        </w:rPr>
        <w:t>cdboxqdr</w:t>
      </w:r>
      <w:proofErr w:type="spellEnd"/>
      <w:r w:rsidR="00E15664" w:rsidRPr="00E15664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E15664" w:rsidRPr="00E15664">
        <w:rPr>
          <w:rFonts w:ascii="Arial" w:eastAsia="MS Gothic" w:hAnsi="Arial" w:cs="Arial"/>
          <w:sz w:val="28"/>
          <w:szCs w:val="28"/>
        </w:rPr>
        <w:t>yp</w:t>
      </w:r>
      <w:proofErr w:type="spellEnd"/>
      <w:r w:rsidR="00E15664" w:rsidRPr="00E15664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E15664" w:rsidRPr="00E15664">
        <w:rPr>
          <w:rFonts w:ascii="Arial" w:eastAsia="MS Gothic" w:hAnsi="Arial" w:cs="Arial"/>
          <w:sz w:val="28"/>
          <w:szCs w:val="28"/>
        </w:rPr>
        <w:t>dro</w:t>
      </w:r>
      <w:proofErr w:type="spellEnd"/>
      <w:r w:rsidR="00E15664" w:rsidRPr="00E15664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E15664" w:rsidRPr="00E15664">
        <w:rPr>
          <w:rFonts w:ascii="Arial" w:eastAsia="MS Gothic" w:hAnsi="Arial" w:cs="Arial"/>
          <w:sz w:val="28"/>
          <w:szCs w:val="28"/>
        </w:rPr>
        <w:t>dokw</w:t>
      </w:r>
      <w:proofErr w:type="spellEnd"/>
      <w:r w:rsidR="00E15664" w:rsidRPr="00E15664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E15664" w:rsidRPr="00E15664">
        <w:rPr>
          <w:rFonts w:ascii="Arial" w:eastAsia="MS Gothic" w:hAnsi="Arial" w:cs="Arial"/>
          <w:sz w:val="28"/>
          <w:szCs w:val="28"/>
        </w:rPr>
        <w:t>sc</w:t>
      </w:r>
      <w:proofErr w:type="spellEnd"/>
      <w:r w:rsidR="00E15664" w:rsidRPr="00E15664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E15664" w:rsidRPr="00E15664">
        <w:rPr>
          <w:rFonts w:ascii="Arial" w:eastAsia="MS Gothic" w:hAnsi="Arial" w:cs="Arial"/>
          <w:sz w:val="28"/>
          <w:szCs w:val="28"/>
        </w:rPr>
        <w:t>okmr</w:t>
      </w:r>
      <w:proofErr w:type="spellEnd"/>
      <w:r w:rsidR="00E15664" w:rsidRPr="00E15664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E15664" w:rsidRPr="00E15664">
        <w:rPr>
          <w:rFonts w:ascii="Arial" w:eastAsia="MS Gothic" w:hAnsi="Arial" w:cs="Arial"/>
          <w:sz w:val="28"/>
          <w:szCs w:val="28"/>
        </w:rPr>
        <w:t>sxnsfsnekv</w:t>
      </w:r>
      <w:proofErr w:type="spellEnd"/>
      <w:r w:rsidR="00E15664" w:rsidRPr="00E15664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E15664" w:rsidRPr="00E15664">
        <w:rPr>
          <w:rFonts w:ascii="Arial" w:eastAsia="MS Gothic" w:hAnsi="Arial" w:cs="Arial"/>
          <w:sz w:val="28"/>
          <w:szCs w:val="28"/>
        </w:rPr>
        <w:t>wowlob</w:t>
      </w:r>
      <w:proofErr w:type="spellEnd"/>
      <w:r w:rsidR="00E15664" w:rsidRPr="00E15664">
        <w:rPr>
          <w:rFonts w:ascii="Arial" w:eastAsia="MS Gothic" w:hAnsi="Arial" w:cs="Arial"/>
          <w:sz w:val="28"/>
          <w:szCs w:val="28"/>
        </w:rPr>
        <w:t xml:space="preserve">. </w:t>
      </w:r>
      <w:proofErr w:type="spellStart"/>
      <w:r w:rsidR="00E15664" w:rsidRPr="00E15664">
        <w:rPr>
          <w:rFonts w:ascii="Arial" w:eastAsia="MS Gothic" w:hAnsi="Arial" w:cs="Arial"/>
          <w:sz w:val="28"/>
          <w:szCs w:val="28"/>
        </w:rPr>
        <w:t>Dro</w:t>
      </w:r>
      <w:proofErr w:type="spellEnd"/>
      <w:r w:rsidR="00E15664" w:rsidRPr="00E15664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E15664" w:rsidRPr="00E15664">
        <w:rPr>
          <w:rFonts w:ascii="Arial" w:eastAsia="MS Gothic" w:hAnsi="Arial" w:cs="Arial"/>
          <w:sz w:val="28"/>
          <w:szCs w:val="28"/>
        </w:rPr>
        <w:t>cdboxqdr</w:t>
      </w:r>
      <w:proofErr w:type="spellEnd"/>
      <w:r w:rsidR="00E15664" w:rsidRPr="00E15664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E15664" w:rsidRPr="00E15664">
        <w:rPr>
          <w:rFonts w:ascii="Arial" w:eastAsia="MS Gothic" w:hAnsi="Arial" w:cs="Arial"/>
          <w:sz w:val="28"/>
          <w:szCs w:val="28"/>
        </w:rPr>
        <w:t>yp</w:t>
      </w:r>
      <w:proofErr w:type="spellEnd"/>
      <w:r w:rsidR="00E15664" w:rsidRPr="00E15664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E15664" w:rsidRPr="00E15664">
        <w:rPr>
          <w:rFonts w:ascii="Arial" w:eastAsia="MS Gothic" w:hAnsi="Arial" w:cs="Arial"/>
          <w:sz w:val="28"/>
          <w:szCs w:val="28"/>
        </w:rPr>
        <w:t>okmr</w:t>
      </w:r>
      <w:proofErr w:type="spellEnd"/>
      <w:r w:rsidR="00E15664" w:rsidRPr="00E15664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E15664" w:rsidRPr="00E15664">
        <w:rPr>
          <w:rFonts w:ascii="Arial" w:eastAsia="MS Gothic" w:hAnsi="Arial" w:cs="Arial"/>
          <w:sz w:val="28"/>
          <w:szCs w:val="28"/>
        </w:rPr>
        <w:t>wowlob</w:t>
      </w:r>
      <w:proofErr w:type="spellEnd"/>
      <w:r w:rsidR="00E15664" w:rsidRPr="00E15664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E15664" w:rsidRPr="00E15664">
        <w:rPr>
          <w:rFonts w:ascii="Arial" w:eastAsia="MS Gothic" w:hAnsi="Arial" w:cs="Arial"/>
          <w:sz w:val="28"/>
          <w:szCs w:val="28"/>
        </w:rPr>
        <w:t>sc</w:t>
      </w:r>
      <w:proofErr w:type="spellEnd"/>
      <w:r w:rsidR="00E15664" w:rsidRPr="00E15664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E15664" w:rsidRPr="00E15664">
        <w:rPr>
          <w:rFonts w:ascii="Arial" w:eastAsia="MS Gothic" w:hAnsi="Arial" w:cs="Arial"/>
          <w:sz w:val="28"/>
          <w:szCs w:val="28"/>
        </w:rPr>
        <w:t>dro</w:t>
      </w:r>
      <w:proofErr w:type="spellEnd"/>
      <w:r w:rsidR="00E15664" w:rsidRPr="00E15664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E15664" w:rsidRPr="00E15664">
        <w:rPr>
          <w:rFonts w:ascii="Arial" w:eastAsia="MS Gothic" w:hAnsi="Arial" w:cs="Arial"/>
          <w:sz w:val="28"/>
          <w:szCs w:val="28"/>
        </w:rPr>
        <w:t>dokw</w:t>
      </w:r>
      <w:proofErr w:type="spellEnd"/>
      <w:r w:rsidR="00E15664" w:rsidRPr="00E15664">
        <w:rPr>
          <w:rFonts w:ascii="Arial" w:eastAsia="MS Gothic" w:hAnsi="Arial" w:cs="Arial"/>
          <w:sz w:val="28"/>
          <w:szCs w:val="28"/>
        </w:rPr>
        <w:t xml:space="preserve">. </w:t>
      </w:r>
    </w:p>
    <w:p w14:paraId="562C2543" w14:textId="27645DF4" w:rsidR="00E15AB2" w:rsidRDefault="00E15AB2" w:rsidP="006C25CB">
      <w:pPr>
        <w:rPr>
          <w:rFonts w:ascii="Arial" w:eastAsia="MS Gothic" w:hAnsi="Arial" w:cs="Arial"/>
          <w:sz w:val="28"/>
          <w:szCs w:val="28"/>
        </w:rPr>
      </w:pPr>
    </w:p>
    <w:p w14:paraId="50751A14" w14:textId="615C0AAB" w:rsidR="00E15AB2" w:rsidRPr="006C25CB" w:rsidRDefault="00E15AB2" w:rsidP="006C25CB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 xml:space="preserve">Answer: </w:t>
      </w:r>
      <w:r>
        <w:rPr>
          <w:rFonts w:ascii="Lato" w:hAnsi="Lato"/>
          <w:sz w:val="27"/>
          <w:szCs w:val="27"/>
          <w:shd w:val="clear" w:color="auto" w:fill="FFFFFF"/>
        </w:rPr>
        <w:t>The strength of the team is each individual member. The strength of each member is the team. </w:t>
      </w:r>
    </w:p>
    <w:p w14:paraId="2CFD641E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054DA056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18B9434B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310AABFB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776C1364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57F73A52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72BFF9A0" w14:textId="768EB970" w:rsidR="00FC0255" w:rsidRPr="00E15AB2" w:rsidRDefault="00FC0255" w:rsidP="00FC0255">
      <w:pPr>
        <w:rPr>
          <w:rFonts w:ascii="Granstander Clean" w:eastAsia="MS Gothic" w:hAnsi="Granstander Clean" w:cs="Arial"/>
          <w:b/>
          <w:sz w:val="32"/>
          <w:szCs w:val="32"/>
        </w:rPr>
      </w:pPr>
      <w:r w:rsidRPr="00E15AB2">
        <w:rPr>
          <w:rFonts w:ascii="Granstander Clean" w:eastAsia="MS Gothic" w:hAnsi="Granstander Clean" w:cs="Arial"/>
          <w:b/>
          <w:sz w:val="32"/>
          <w:szCs w:val="32"/>
        </w:rPr>
        <w:t>Puzzle #2</w:t>
      </w:r>
      <w:r w:rsidR="00E15664">
        <w:rPr>
          <w:rFonts w:ascii="Granstander Clean" w:eastAsia="MS Gothic" w:hAnsi="Granstander Clean" w:cs="Arial"/>
          <w:b/>
          <w:sz w:val="32"/>
          <w:szCs w:val="32"/>
        </w:rPr>
        <w:t xml:space="preserve"> (ROT </w:t>
      </w:r>
      <w:r w:rsidR="00E15664" w:rsidRPr="00E15664">
        <w:rPr>
          <w:rFonts w:ascii="Segoe UI Symbol" w:eastAsia="MS Gothic" w:hAnsi="Segoe UI Symbol" w:cs="Times New Roman"/>
          <w:bCs/>
          <w:color w:val="365F91" w:themeColor="accent1" w:themeShade="BF"/>
          <w:sz w:val="28"/>
          <w:szCs w:val="28"/>
        </w:rPr>
        <w:t></w:t>
      </w:r>
      <w:r w:rsidR="00E15664" w:rsidRPr="00E15664">
        <w:rPr>
          <w:rFonts w:ascii="Granstander Clean" w:eastAsia="MS Gothic" w:hAnsi="Granstander Clean" w:cs="Arial"/>
          <w:b/>
          <w:sz w:val="32"/>
          <w:szCs w:val="32"/>
        </w:rPr>
        <w:t xml:space="preserve"> </w:t>
      </w:r>
      <w:r w:rsidR="00362B42">
        <w:rPr>
          <w:rFonts w:ascii="Granstander Clean" w:eastAsia="MS Gothic" w:hAnsi="Granstander Clean" w:cs="Arial"/>
          <w:b/>
          <w:sz w:val="32"/>
          <w:szCs w:val="32"/>
        </w:rPr>
        <w:t>14</w:t>
      </w:r>
      <w:r w:rsidR="00E15664" w:rsidRPr="00E15664">
        <w:rPr>
          <w:rFonts w:ascii="Granstander Clean" w:eastAsia="MS Gothic" w:hAnsi="Granstander Clean" w:cs="Arial"/>
          <w:b/>
          <w:sz w:val="32"/>
          <w:szCs w:val="32"/>
        </w:rPr>
        <w:t>)</w:t>
      </w:r>
    </w:p>
    <w:p w14:paraId="79D20E12" w14:textId="049A5EE3" w:rsidR="00362B42" w:rsidRPr="00362B42" w:rsidRDefault="00FC0255" w:rsidP="00362B42">
      <w:pPr>
        <w:rPr>
          <w:rFonts w:ascii="Arial" w:eastAsia="MS Gothic" w:hAnsi="Arial" w:cs="Arial"/>
          <w:sz w:val="28"/>
          <w:szCs w:val="28"/>
        </w:rPr>
      </w:pPr>
      <w:r w:rsidRPr="00FC0255">
        <w:rPr>
          <w:rFonts w:ascii="Arial" w:eastAsia="MS Gothic" w:hAnsi="Arial" w:cs="Arial"/>
          <w:sz w:val="28"/>
          <w:szCs w:val="28"/>
        </w:rPr>
        <w:t xml:space="preserve">Encrypted: </w:t>
      </w:r>
      <w:r w:rsidR="00362B42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362B42" w:rsidRPr="00362B42">
        <w:rPr>
          <w:rFonts w:ascii="Arial" w:eastAsia="MS Gothic" w:hAnsi="Arial" w:cs="Arial"/>
          <w:sz w:val="28"/>
          <w:szCs w:val="28"/>
        </w:rPr>
        <w:t>Hvs</w:t>
      </w:r>
      <w:proofErr w:type="spellEnd"/>
      <w:r w:rsidR="00362B42" w:rsidRPr="00362B42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362B42" w:rsidRPr="00362B42">
        <w:rPr>
          <w:rFonts w:ascii="Arial" w:eastAsia="MS Gothic" w:hAnsi="Arial" w:cs="Arial"/>
          <w:sz w:val="28"/>
          <w:szCs w:val="28"/>
        </w:rPr>
        <w:t>psgh</w:t>
      </w:r>
      <w:proofErr w:type="spellEnd"/>
      <w:r w:rsidR="00362B42" w:rsidRPr="00362B42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362B42" w:rsidRPr="00362B42">
        <w:rPr>
          <w:rFonts w:ascii="Arial" w:eastAsia="MS Gothic" w:hAnsi="Arial" w:cs="Arial"/>
          <w:sz w:val="28"/>
          <w:szCs w:val="28"/>
        </w:rPr>
        <w:t>hsoakcfy</w:t>
      </w:r>
      <w:proofErr w:type="spellEnd"/>
      <w:r w:rsidR="00362B42" w:rsidRPr="00362B42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362B42" w:rsidRPr="00362B42">
        <w:rPr>
          <w:rFonts w:ascii="Arial" w:eastAsia="MS Gothic" w:hAnsi="Arial" w:cs="Arial"/>
          <w:sz w:val="28"/>
          <w:szCs w:val="28"/>
        </w:rPr>
        <w:t>qcasg</w:t>
      </w:r>
      <w:proofErr w:type="spellEnd"/>
      <w:r w:rsidR="00362B42" w:rsidRPr="00362B42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362B42" w:rsidRPr="00362B42">
        <w:rPr>
          <w:rFonts w:ascii="Arial" w:eastAsia="MS Gothic" w:hAnsi="Arial" w:cs="Arial"/>
          <w:sz w:val="28"/>
          <w:szCs w:val="28"/>
        </w:rPr>
        <w:t>tfca</w:t>
      </w:r>
      <w:proofErr w:type="spellEnd"/>
      <w:r w:rsidR="00362B42" w:rsidRPr="00362B42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362B42" w:rsidRPr="00362B42">
        <w:rPr>
          <w:rFonts w:ascii="Arial" w:eastAsia="MS Gothic" w:hAnsi="Arial" w:cs="Arial"/>
          <w:sz w:val="28"/>
          <w:szCs w:val="28"/>
        </w:rPr>
        <w:t>asb</w:t>
      </w:r>
      <w:proofErr w:type="spellEnd"/>
      <w:r w:rsidR="00362B42" w:rsidRPr="00362B42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362B42" w:rsidRPr="00362B42">
        <w:rPr>
          <w:rFonts w:ascii="Arial" w:eastAsia="MS Gothic" w:hAnsi="Arial" w:cs="Arial"/>
          <w:sz w:val="28"/>
          <w:szCs w:val="28"/>
        </w:rPr>
        <w:t>kvc</w:t>
      </w:r>
      <w:proofErr w:type="spellEnd"/>
      <w:r w:rsidR="00362B42" w:rsidRPr="00362B42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362B42" w:rsidRPr="00362B42">
        <w:rPr>
          <w:rFonts w:ascii="Arial" w:eastAsia="MS Gothic" w:hAnsi="Arial" w:cs="Arial"/>
          <w:sz w:val="28"/>
          <w:szCs w:val="28"/>
        </w:rPr>
        <w:t>ofs</w:t>
      </w:r>
      <w:proofErr w:type="spellEnd"/>
      <w:r w:rsidR="00362B42" w:rsidRPr="00362B42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362B42" w:rsidRPr="00362B42">
        <w:rPr>
          <w:rFonts w:ascii="Arial" w:eastAsia="MS Gothic" w:hAnsi="Arial" w:cs="Arial"/>
          <w:sz w:val="28"/>
          <w:szCs w:val="28"/>
        </w:rPr>
        <w:t>kcfywbu</w:t>
      </w:r>
      <w:proofErr w:type="spellEnd"/>
      <w:r w:rsidR="00362B42" w:rsidRPr="00362B42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362B42" w:rsidRPr="00362B42">
        <w:rPr>
          <w:rFonts w:ascii="Arial" w:eastAsia="MS Gothic" w:hAnsi="Arial" w:cs="Arial"/>
          <w:sz w:val="28"/>
          <w:szCs w:val="28"/>
        </w:rPr>
        <w:t>wbrsdsbrsbhzm</w:t>
      </w:r>
      <w:proofErr w:type="spellEnd"/>
      <w:r w:rsidR="00362B42" w:rsidRPr="00362B42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362B42" w:rsidRPr="00362B42">
        <w:rPr>
          <w:rFonts w:ascii="Arial" w:eastAsia="MS Gothic" w:hAnsi="Arial" w:cs="Arial"/>
          <w:sz w:val="28"/>
          <w:szCs w:val="28"/>
        </w:rPr>
        <w:t>hckofr</w:t>
      </w:r>
      <w:proofErr w:type="spellEnd"/>
      <w:r w:rsidR="00362B42" w:rsidRPr="00362B42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362B42" w:rsidRPr="00362B42">
        <w:rPr>
          <w:rFonts w:ascii="Arial" w:eastAsia="MS Gothic" w:hAnsi="Arial" w:cs="Arial"/>
          <w:sz w:val="28"/>
          <w:szCs w:val="28"/>
        </w:rPr>
        <w:t>cbs</w:t>
      </w:r>
      <w:proofErr w:type="spellEnd"/>
      <w:r w:rsidR="00362B42" w:rsidRPr="00362B42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362B42" w:rsidRPr="00362B42">
        <w:rPr>
          <w:rFonts w:ascii="Arial" w:eastAsia="MS Gothic" w:hAnsi="Arial" w:cs="Arial"/>
          <w:sz w:val="28"/>
          <w:szCs w:val="28"/>
        </w:rPr>
        <w:t>ucoz</w:t>
      </w:r>
      <w:proofErr w:type="spellEnd"/>
      <w:r w:rsidR="00362B42" w:rsidRPr="00362B42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362B42" w:rsidRPr="00362B42">
        <w:rPr>
          <w:rFonts w:ascii="Arial" w:eastAsia="MS Gothic" w:hAnsi="Arial" w:cs="Arial"/>
          <w:sz w:val="28"/>
          <w:szCs w:val="28"/>
        </w:rPr>
        <w:t>wb</w:t>
      </w:r>
      <w:proofErr w:type="spellEnd"/>
      <w:r w:rsidR="00362B42" w:rsidRPr="00362B42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362B42" w:rsidRPr="00362B42">
        <w:rPr>
          <w:rFonts w:ascii="Arial" w:eastAsia="MS Gothic" w:hAnsi="Arial" w:cs="Arial"/>
          <w:sz w:val="28"/>
          <w:szCs w:val="28"/>
        </w:rPr>
        <w:t>ibwgcb</w:t>
      </w:r>
      <w:proofErr w:type="spellEnd"/>
      <w:r w:rsidR="00362B42" w:rsidRPr="00362B42">
        <w:rPr>
          <w:rFonts w:ascii="Arial" w:eastAsia="MS Gothic" w:hAnsi="Arial" w:cs="Arial"/>
          <w:sz w:val="28"/>
          <w:szCs w:val="28"/>
        </w:rPr>
        <w:t>.</w:t>
      </w:r>
    </w:p>
    <w:p w14:paraId="49D85E78" w14:textId="0D8E1BB1" w:rsidR="00FC0255" w:rsidRDefault="00FC0255" w:rsidP="00FC0255">
      <w:pPr>
        <w:rPr>
          <w:rFonts w:ascii="Arial" w:eastAsia="MS Gothic" w:hAnsi="Arial" w:cs="Arial"/>
          <w:sz w:val="28"/>
          <w:szCs w:val="28"/>
        </w:rPr>
      </w:pPr>
    </w:p>
    <w:p w14:paraId="7EFFF092" w14:textId="732A567F" w:rsidR="00956BDA" w:rsidRDefault="00E15AB2" w:rsidP="00FC0255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 xml:space="preserve">Answer: </w:t>
      </w:r>
      <w:r>
        <w:rPr>
          <w:rFonts w:ascii="Lato" w:hAnsi="Lato"/>
          <w:sz w:val="27"/>
          <w:szCs w:val="27"/>
          <w:shd w:val="clear" w:color="auto" w:fill="FFFFFF"/>
        </w:rPr>
        <w:t>The best teamwork comes from men who are working independently toward one goal in unison.</w:t>
      </w:r>
    </w:p>
    <w:p w14:paraId="60341EB8" w14:textId="59FB7D96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200DD90F" w14:textId="4E456201" w:rsidR="00E15AB2" w:rsidRDefault="00E15AB2" w:rsidP="00FC0255">
      <w:pPr>
        <w:rPr>
          <w:rFonts w:ascii="Arial" w:eastAsia="MS Gothic" w:hAnsi="Arial" w:cs="Arial"/>
          <w:sz w:val="28"/>
          <w:szCs w:val="28"/>
        </w:rPr>
      </w:pPr>
    </w:p>
    <w:p w14:paraId="56CDA7D7" w14:textId="77777777" w:rsidR="00E15AB2" w:rsidRDefault="00E15AB2" w:rsidP="00FC0255">
      <w:pPr>
        <w:rPr>
          <w:rFonts w:ascii="Arial" w:eastAsia="MS Gothic" w:hAnsi="Arial" w:cs="Arial"/>
          <w:sz w:val="28"/>
          <w:szCs w:val="28"/>
        </w:rPr>
      </w:pPr>
    </w:p>
    <w:p w14:paraId="415B542A" w14:textId="27A88BC4" w:rsidR="00E15AB2" w:rsidRPr="00E15AB2" w:rsidRDefault="00E15AB2" w:rsidP="00E15AB2">
      <w:pPr>
        <w:rPr>
          <w:rFonts w:ascii="Granstander Clean" w:eastAsia="MS Gothic" w:hAnsi="Granstander Clean" w:cs="Arial"/>
          <w:b/>
          <w:sz w:val="32"/>
          <w:szCs w:val="32"/>
        </w:rPr>
      </w:pPr>
      <w:r w:rsidRPr="00E15AB2">
        <w:rPr>
          <w:rFonts w:ascii="Granstander Clean" w:eastAsia="MS Gothic" w:hAnsi="Granstander Clean" w:cs="Arial"/>
          <w:b/>
          <w:sz w:val="32"/>
          <w:szCs w:val="32"/>
        </w:rPr>
        <w:t>Puzzle #3</w:t>
      </w:r>
      <w:r w:rsidR="00362B42">
        <w:rPr>
          <w:rFonts w:ascii="Granstander Clean" w:eastAsia="MS Gothic" w:hAnsi="Granstander Clean" w:cs="Arial"/>
          <w:b/>
          <w:sz w:val="32"/>
          <w:szCs w:val="32"/>
        </w:rPr>
        <w:t xml:space="preserve"> (ROT </w:t>
      </w:r>
      <w:r w:rsidR="00362B42" w:rsidRPr="00E15664">
        <w:rPr>
          <w:rFonts w:ascii="Segoe UI Symbol" w:eastAsia="MS Gothic" w:hAnsi="Segoe UI Symbol" w:cs="Times New Roman"/>
          <w:bCs/>
          <w:color w:val="365F91" w:themeColor="accent1" w:themeShade="BF"/>
          <w:sz w:val="28"/>
          <w:szCs w:val="28"/>
        </w:rPr>
        <w:t></w:t>
      </w:r>
      <w:r w:rsidR="00362B42" w:rsidRPr="00E15664">
        <w:rPr>
          <w:rFonts w:ascii="Granstander Clean" w:eastAsia="MS Gothic" w:hAnsi="Granstander Clean" w:cs="Arial"/>
          <w:b/>
          <w:sz w:val="32"/>
          <w:szCs w:val="32"/>
        </w:rPr>
        <w:t xml:space="preserve"> </w:t>
      </w:r>
      <w:r w:rsidR="00362B42">
        <w:rPr>
          <w:rFonts w:ascii="Granstander Clean" w:eastAsia="MS Gothic" w:hAnsi="Granstander Clean" w:cs="Arial"/>
          <w:b/>
          <w:sz w:val="32"/>
          <w:szCs w:val="32"/>
        </w:rPr>
        <w:t>12</w:t>
      </w:r>
      <w:r w:rsidR="00362B42" w:rsidRPr="00E15664">
        <w:rPr>
          <w:rFonts w:ascii="Granstander Clean" w:eastAsia="MS Gothic" w:hAnsi="Granstander Clean" w:cs="Arial"/>
          <w:b/>
          <w:sz w:val="32"/>
          <w:szCs w:val="32"/>
        </w:rPr>
        <w:t>)</w:t>
      </w:r>
    </w:p>
    <w:p w14:paraId="7F028A1A" w14:textId="06385E73" w:rsidR="00362B42" w:rsidRPr="00362B42" w:rsidRDefault="00E15AB2" w:rsidP="00362B42">
      <w:pPr>
        <w:rPr>
          <w:rFonts w:ascii="Arial" w:eastAsia="MS Gothic" w:hAnsi="Arial" w:cs="Arial"/>
          <w:sz w:val="28"/>
          <w:szCs w:val="28"/>
        </w:rPr>
      </w:pPr>
      <w:r w:rsidRPr="00FC0255">
        <w:rPr>
          <w:rFonts w:ascii="Arial" w:eastAsia="MS Gothic" w:hAnsi="Arial" w:cs="Arial"/>
          <w:sz w:val="28"/>
          <w:szCs w:val="28"/>
        </w:rPr>
        <w:t xml:space="preserve">Encrypted: </w:t>
      </w:r>
      <w:r w:rsidR="00362B42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362B42" w:rsidRPr="00362B42">
        <w:rPr>
          <w:rFonts w:ascii="Arial" w:eastAsia="MS Gothic" w:hAnsi="Arial" w:cs="Arial"/>
          <w:sz w:val="28"/>
          <w:szCs w:val="28"/>
        </w:rPr>
        <w:t>Ftq</w:t>
      </w:r>
      <w:proofErr w:type="spellEnd"/>
      <w:r w:rsidR="00362B42" w:rsidRPr="00362B42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362B42" w:rsidRPr="00362B42">
        <w:rPr>
          <w:rFonts w:ascii="Arial" w:eastAsia="MS Gothic" w:hAnsi="Arial" w:cs="Arial"/>
          <w:sz w:val="28"/>
          <w:szCs w:val="28"/>
        </w:rPr>
        <w:t>zuoqef</w:t>
      </w:r>
      <w:proofErr w:type="spellEnd"/>
      <w:r w:rsidR="00362B42" w:rsidRPr="00362B42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362B42" w:rsidRPr="00362B42">
        <w:rPr>
          <w:rFonts w:ascii="Arial" w:eastAsia="MS Gothic" w:hAnsi="Arial" w:cs="Arial"/>
          <w:sz w:val="28"/>
          <w:szCs w:val="28"/>
        </w:rPr>
        <w:t>ftuzs</w:t>
      </w:r>
      <w:proofErr w:type="spellEnd"/>
      <w:r w:rsidR="00362B42" w:rsidRPr="00362B42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362B42" w:rsidRPr="00362B42">
        <w:rPr>
          <w:rFonts w:ascii="Arial" w:eastAsia="MS Gothic" w:hAnsi="Arial" w:cs="Arial"/>
          <w:sz w:val="28"/>
          <w:szCs w:val="28"/>
        </w:rPr>
        <w:t>mnagf</w:t>
      </w:r>
      <w:proofErr w:type="spellEnd"/>
      <w:r w:rsidR="00362B42" w:rsidRPr="00362B42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362B42" w:rsidRPr="00362B42">
        <w:rPr>
          <w:rFonts w:ascii="Arial" w:eastAsia="MS Gothic" w:hAnsi="Arial" w:cs="Arial"/>
          <w:sz w:val="28"/>
          <w:szCs w:val="28"/>
        </w:rPr>
        <w:t>fqmyiadw</w:t>
      </w:r>
      <w:proofErr w:type="spellEnd"/>
      <w:r w:rsidR="00362B42" w:rsidRPr="00362B42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362B42" w:rsidRPr="00362B42">
        <w:rPr>
          <w:rFonts w:ascii="Arial" w:eastAsia="MS Gothic" w:hAnsi="Arial" w:cs="Arial"/>
          <w:sz w:val="28"/>
          <w:szCs w:val="28"/>
        </w:rPr>
        <w:t>ue</w:t>
      </w:r>
      <w:proofErr w:type="spellEnd"/>
      <w:r w:rsidR="00362B42" w:rsidRPr="00362B42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362B42" w:rsidRPr="00362B42">
        <w:rPr>
          <w:rFonts w:ascii="Arial" w:eastAsia="MS Gothic" w:hAnsi="Arial" w:cs="Arial"/>
          <w:sz w:val="28"/>
          <w:szCs w:val="28"/>
        </w:rPr>
        <w:t>ftmf</w:t>
      </w:r>
      <w:proofErr w:type="spellEnd"/>
      <w:r w:rsidR="00362B42" w:rsidRPr="00362B42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362B42" w:rsidRPr="00362B42">
        <w:rPr>
          <w:rFonts w:ascii="Arial" w:eastAsia="MS Gothic" w:hAnsi="Arial" w:cs="Arial"/>
          <w:sz w:val="28"/>
          <w:szCs w:val="28"/>
        </w:rPr>
        <w:t>kag</w:t>
      </w:r>
      <w:proofErr w:type="spellEnd"/>
      <w:r w:rsidR="00362B42" w:rsidRPr="00362B42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362B42" w:rsidRPr="00362B42">
        <w:rPr>
          <w:rFonts w:ascii="Arial" w:eastAsia="MS Gothic" w:hAnsi="Arial" w:cs="Arial"/>
          <w:sz w:val="28"/>
          <w:szCs w:val="28"/>
        </w:rPr>
        <w:t>mximke</w:t>
      </w:r>
      <w:proofErr w:type="spellEnd"/>
      <w:r w:rsidR="00362B42" w:rsidRPr="00362B42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362B42" w:rsidRPr="00362B42">
        <w:rPr>
          <w:rFonts w:ascii="Arial" w:eastAsia="MS Gothic" w:hAnsi="Arial" w:cs="Arial"/>
          <w:sz w:val="28"/>
          <w:szCs w:val="28"/>
        </w:rPr>
        <w:t>tmhq</w:t>
      </w:r>
      <w:proofErr w:type="spellEnd"/>
      <w:r w:rsidR="00362B42" w:rsidRPr="00362B42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362B42" w:rsidRPr="00362B42">
        <w:rPr>
          <w:rFonts w:ascii="Arial" w:eastAsia="MS Gothic" w:hAnsi="Arial" w:cs="Arial"/>
          <w:sz w:val="28"/>
          <w:szCs w:val="28"/>
        </w:rPr>
        <w:t>aftqde</w:t>
      </w:r>
      <w:proofErr w:type="spellEnd"/>
      <w:r w:rsidR="00362B42" w:rsidRPr="00362B42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362B42" w:rsidRPr="00362B42">
        <w:rPr>
          <w:rFonts w:ascii="Arial" w:eastAsia="MS Gothic" w:hAnsi="Arial" w:cs="Arial"/>
          <w:sz w:val="28"/>
          <w:szCs w:val="28"/>
        </w:rPr>
        <w:t>az</w:t>
      </w:r>
      <w:proofErr w:type="spellEnd"/>
      <w:r w:rsidR="00362B42" w:rsidRPr="00362B42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362B42" w:rsidRPr="00362B42">
        <w:rPr>
          <w:rFonts w:ascii="Arial" w:eastAsia="MS Gothic" w:hAnsi="Arial" w:cs="Arial"/>
          <w:sz w:val="28"/>
          <w:szCs w:val="28"/>
        </w:rPr>
        <w:t>kagd</w:t>
      </w:r>
      <w:proofErr w:type="spellEnd"/>
      <w:r w:rsidR="00362B42" w:rsidRPr="00362B42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362B42" w:rsidRPr="00362B42">
        <w:rPr>
          <w:rFonts w:ascii="Arial" w:eastAsia="MS Gothic" w:hAnsi="Arial" w:cs="Arial"/>
          <w:sz w:val="28"/>
          <w:szCs w:val="28"/>
        </w:rPr>
        <w:t>eupq</w:t>
      </w:r>
      <w:proofErr w:type="spellEnd"/>
      <w:r w:rsidR="00362B42" w:rsidRPr="00362B42">
        <w:rPr>
          <w:rFonts w:ascii="Arial" w:eastAsia="MS Gothic" w:hAnsi="Arial" w:cs="Arial"/>
          <w:sz w:val="28"/>
          <w:szCs w:val="28"/>
        </w:rPr>
        <w:t xml:space="preserve">. </w:t>
      </w:r>
    </w:p>
    <w:p w14:paraId="344CDDF5" w14:textId="77777777" w:rsidR="00E15AB2" w:rsidRDefault="00E15AB2" w:rsidP="00E15AB2">
      <w:pPr>
        <w:rPr>
          <w:rFonts w:ascii="Arial" w:eastAsia="MS Gothic" w:hAnsi="Arial" w:cs="Arial"/>
          <w:sz w:val="28"/>
          <w:szCs w:val="28"/>
        </w:rPr>
      </w:pPr>
    </w:p>
    <w:p w14:paraId="03EBE264" w14:textId="7412A169" w:rsidR="00E15AB2" w:rsidRDefault="00E15AB2" w:rsidP="00E15AB2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 xml:space="preserve">Answer: </w:t>
      </w:r>
      <w:r>
        <w:rPr>
          <w:rFonts w:ascii="Lato" w:hAnsi="Lato"/>
          <w:sz w:val="27"/>
          <w:szCs w:val="27"/>
          <w:shd w:val="clear" w:color="auto" w:fill="FFFFFF"/>
        </w:rPr>
        <w:t>The nicest thing about teamwork is that you always have others on your side. </w:t>
      </w:r>
    </w:p>
    <w:p w14:paraId="5F96623C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628D9ED3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7E12F2D5" w14:textId="617CC946" w:rsidR="00E15AB2" w:rsidRPr="00E15AB2" w:rsidRDefault="00E15AB2" w:rsidP="00E15AB2">
      <w:pPr>
        <w:rPr>
          <w:rFonts w:ascii="Granstander Clean" w:eastAsia="MS Gothic" w:hAnsi="Granstander Clean" w:cs="Arial"/>
          <w:b/>
          <w:sz w:val="32"/>
          <w:szCs w:val="32"/>
        </w:rPr>
      </w:pPr>
      <w:r w:rsidRPr="00E15AB2">
        <w:rPr>
          <w:rFonts w:ascii="Granstander Clean" w:eastAsia="MS Gothic" w:hAnsi="Granstander Clean" w:cs="Arial"/>
          <w:b/>
          <w:sz w:val="32"/>
          <w:szCs w:val="32"/>
        </w:rPr>
        <w:t>Puzzle #4</w:t>
      </w:r>
      <w:r w:rsidR="00362B42">
        <w:rPr>
          <w:rFonts w:ascii="Granstander Clean" w:eastAsia="MS Gothic" w:hAnsi="Granstander Clean" w:cs="Arial"/>
          <w:b/>
          <w:sz w:val="32"/>
          <w:szCs w:val="32"/>
        </w:rPr>
        <w:t xml:space="preserve"> (ROT </w:t>
      </w:r>
      <w:r w:rsidR="00362B42" w:rsidRPr="00E15664">
        <w:rPr>
          <w:rFonts w:ascii="Segoe UI Symbol" w:eastAsia="MS Gothic" w:hAnsi="Segoe UI Symbol" w:cs="Times New Roman"/>
          <w:bCs/>
          <w:color w:val="365F91" w:themeColor="accent1" w:themeShade="BF"/>
          <w:sz w:val="28"/>
          <w:szCs w:val="28"/>
        </w:rPr>
        <w:t></w:t>
      </w:r>
      <w:r w:rsidR="00362B42" w:rsidRPr="00E15664">
        <w:rPr>
          <w:rFonts w:ascii="Granstander Clean" w:eastAsia="MS Gothic" w:hAnsi="Granstander Clean" w:cs="Arial"/>
          <w:b/>
          <w:sz w:val="32"/>
          <w:szCs w:val="32"/>
        </w:rPr>
        <w:t xml:space="preserve"> </w:t>
      </w:r>
      <w:r w:rsidR="00362B42">
        <w:rPr>
          <w:rFonts w:ascii="Granstander Clean" w:eastAsia="MS Gothic" w:hAnsi="Granstander Clean" w:cs="Arial"/>
          <w:b/>
          <w:sz w:val="32"/>
          <w:szCs w:val="32"/>
        </w:rPr>
        <w:t>16</w:t>
      </w:r>
      <w:r w:rsidR="00362B42" w:rsidRPr="00E15664">
        <w:rPr>
          <w:rFonts w:ascii="Granstander Clean" w:eastAsia="MS Gothic" w:hAnsi="Granstander Clean" w:cs="Arial"/>
          <w:b/>
          <w:sz w:val="32"/>
          <w:szCs w:val="32"/>
        </w:rPr>
        <w:t>)</w:t>
      </w:r>
    </w:p>
    <w:p w14:paraId="16D51F1F" w14:textId="2DC8E458" w:rsidR="00362B42" w:rsidRPr="00362B42" w:rsidRDefault="00E15AB2" w:rsidP="00362B42">
      <w:pPr>
        <w:rPr>
          <w:rFonts w:ascii="Arial" w:eastAsia="MS Gothic" w:hAnsi="Arial" w:cs="Arial"/>
          <w:sz w:val="28"/>
          <w:szCs w:val="28"/>
        </w:rPr>
      </w:pPr>
      <w:r w:rsidRPr="00FC0255">
        <w:rPr>
          <w:rFonts w:ascii="Arial" w:eastAsia="MS Gothic" w:hAnsi="Arial" w:cs="Arial"/>
          <w:sz w:val="28"/>
          <w:szCs w:val="28"/>
        </w:rPr>
        <w:t xml:space="preserve">Encrypted: </w:t>
      </w:r>
      <w:r w:rsidR="00362B42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362B42" w:rsidRPr="00362B42">
        <w:rPr>
          <w:rFonts w:ascii="Arial" w:eastAsia="MS Gothic" w:hAnsi="Arial" w:cs="Arial"/>
          <w:sz w:val="28"/>
          <w:szCs w:val="28"/>
        </w:rPr>
        <w:t>Yv</w:t>
      </w:r>
      <w:proofErr w:type="spellEnd"/>
      <w:r w:rsidR="00362B42" w:rsidRPr="00362B42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362B42" w:rsidRPr="00362B42">
        <w:rPr>
          <w:rFonts w:ascii="Arial" w:eastAsia="MS Gothic" w:hAnsi="Arial" w:cs="Arial"/>
          <w:sz w:val="28"/>
          <w:szCs w:val="28"/>
        </w:rPr>
        <w:t>oek</w:t>
      </w:r>
      <w:proofErr w:type="spellEnd"/>
      <w:r w:rsidR="00362B42" w:rsidRPr="00362B42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362B42" w:rsidRPr="00362B42">
        <w:rPr>
          <w:rFonts w:ascii="Arial" w:eastAsia="MS Gothic" w:hAnsi="Arial" w:cs="Arial"/>
          <w:sz w:val="28"/>
          <w:szCs w:val="28"/>
        </w:rPr>
        <w:t>sqd</w:t>
      </w:r>
      <w:proofErr w:type="spellEnd"/>
      <w:r w:rsidR="00362B42" w:rsidRPr="00362B42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362B42" w:rsidRPr="00362B42">
        <w:rPr>
          <w:rFonts w:ascii="Arial" w:eastAsia="MS Gothic" w:hAnsi="Arial" w:cs="Arial"/>
          <w:sz w:val="28"/>
          <w:szCs w:val="28"/>
        </w:rPr>
        <w:t>bqkwx</w:t>
      </w:r>
      <w:proofErr w:type="spellEnd"/>
      <w:r w:rsidR="00362B42" w:rsidRPr="00362B42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362B42" w:rsidRPr="00362B42">
        <w:rPr>
          <w:rFonts w:ascii="Arial" w:eastAsia="MS Gothic" w:hAnsi="Arial" w:cs="Arial"/>
          <w:sz w:val="28"/>
          <w:szCs w:val="28"/>
        </w:rPr>
        <w:t>jewujxuh</w:t>
      </w:r>
      <w:proofErr w:type="spellEnd"/>
      <w:r w:rsidR="00362B42" w:rsidRPr="00362B42">
        <w:rPr>
          <w:rFonts w:ascii="Arial" w:eastAsia="MS Gothic" w:hAnsi="Arial" w:cs="Arial"/>
          <w:sz w:val="28"/>
          <w:szCs w:val="28"/>
        </w:rPr>
        <w:t xml:space="preserve">, </w:t>
      </w:r>
      <w:proofErr w:type="spellStart"/>
      <w:r w:rsidR="00362B42" w:rsidRPr="00362B42">
        <w:rPr>
          <w:rFonts w:ascii="Arial" w:eastAsia="MS Gothic" w:hAnsi="Arial" w:cs="Arial"/>
          <w:sz w:val="28"/>
          <w:szCs w:val="28"/>
        </w:rPr>
        <w:t>oek</w:t>
      </w:r>
      <w:proofErr w:type="spellEnd"/>
      <w:r w:rsidR="00362B42" w:rsidRPr="00362B42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362B42" w:rsidRPr="00362B42">
        <w:rPr>
          <w:rFonts w:ascii="Arial" w:eastAsia="MS Gothic" w:hAnsi="Arial" w:cs="Arial"/>
          <w:sz w:val="28"/>
          <w:szCs w:val="28"/>
        </w:rPr>
        <w:t>sqd</w:t>
      </w:r>
      <w:proofErr w:type="spellEnd"/>
      <w:r w:rsidR="00362B42" w:rsidRPr="00362B42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362B42" w:rsidRPr="00362B42">
        <w:rPr>
          <w:rFonts w:ascii="Arial" w:eastAsia="MS Gothic" w:hAnsi="Arial" w:cs="Arial"/>
          <w:sz w:val="28"/>
          <w:szCs w:val="28"/>
        </w:rPr>
        <w:t>meha</w:t>
      </w:r>
      <w:proofErr w:type="spellEnd"/>
      <w:r w:rsidR="00362B42" w:rsidRPr="00362B42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362B42" w:rsidRPr="00362B42">
        <w:rPr>
          <w:rFonts w:ascii="Arial" w:eastAsia="MS Gothic" w:hAnsi="Arial" w:cs="Arial"/>
          <w:sz w:val="28"/>
          <w:szCs w:val="28"/>
        </w:rPr>
        <w:t>jewujxuh</w:t>
      </w:r>
      <w:proofErr w:type="spellEnd"/>
      <w:r w:rsidR="00362B42" w:rsidRPr="00362B42">
        <w:rPr>
          <w:rFonts w:ascii="Arial" w:eastAsia="MS Gothic" w:hAnsi="Arial" w:cs="Arial"/>
          <w:sz w:val="28"/>
          <w:szCs w:val="28"/>
        </w:rPr>
        <w:t>.</w:t>
      </w:r>
    </w:p>
    <w:p w14:paraId="2A8AA1C7" w14:textId="77777777" w:rsidR="00E15AB2" w:rsidRDefault="00E15AB2" w:rsidP="00E15AB2">
      <w:pPr>
        <w:rPr>
          <w:rFonts w:ascii="Arial" w:eastAsia="MS Gothic" w:hAnsi="Arial" w:cs="Arial"/>
          <w:sz w:val="28"/>
          <w:szCs w:val="28"/>
        </w:rPr>
      </w:pPr>
    </w:p>
    <w:p w14:paraId="65BA7043" w14:textId="3878F3A9" w:rsidR="00956BDA" w:rsidRDefault="00E15AB2" w:rsidP="00FC0255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 xml:space="preserve">Answer: </w:t>
      </w:r>
      <w:r w:rsidR="00362B42">
        <w:rPr>
          <w:rFonts w:ascii="Lato" w:hAnsi="Lato"/>
          <w:sz w:val="27"/>
          <w:szCs w:val="27"/>
          <w:shd w:val="clear" w:color="auto" w:fill="FFFFFF"/>
        </w:rPr>
        <w:t>If you can laugh together, you can work together.</w:t>
      </w:r>
    </w:p>
    <w:p w14:paraId="6E652253" w14:textId="0923774C" w:rsidR="00E15AB2" w:rsidRDefault="00E15AB2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br w:type="page"/>
      </w:r>
    </w:p>
    <w:p w14:paraId="30A4419A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6F855649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07175E67" w14:textId="297639C8" w:rsidR="00FC0255" w:rsidRPr="00FC0255" w:rsidRDefault="00FC0255" w:rsidP="007A2D9A">
      <w:pPr>
        <w:jc w:val="center"/>
        <w:rPr>
          <w:rFonts w:ascii="Granstander Clean" w:eastAsia="MS Gothic" w:hAnsi="Granstander Clean" w:cs="Times New Roman"/>
          <w:b/>
          <w:bCs/>
          <w:sz w:val="40"/>
          <w:szCs w:val="40"/>
          <w:u w:val="single"/>
        </w:rPr>
      </w:pPr>
      <w:proofErr w:type="spellStart"/>
      <w:r w:rsidRPr="00FC0255">
        <w:rPr>
          <w:rFonts w:ascii="Granstander Clean" w:eastAsia="MS Gothic" w:hAnsi="Granstander Clean" w:cs="Times New Roman"/>
          <w:b/>
          <w:bCs/>
          <w:sz w:val="40"/>
          <w:szCs w:val="40"/>
          <w:u w:val="single"/>
        </w:rPr>
        <w:t>Pi</w:t>
      </w:r>
      <w:r w:rsidRPr="00FC0255">
        <w:rPr>
          <w:rFonts w:ascii="Granstander Clean" w:eastAsia="MS Gothic" w:hAnsi="Granstander Clean" w:cs="Times New Roman"/>
          <w:b/>
          <w:bCs/>
          <w:sz w:val="40"/>
          <w:szCs w:val="40"/>
        </w:rPr>
        <w:t>g</w:t>
      </w:r>
      <w:r w:rsidRPr="00FC0255">
        <w:rPr>
          <w:rFonts w:ascii="Granstander Clean" w:eastAsia="MS Gothic" w:hAnsi="Granstander Clean" w:cs="Times New Roman"/>
          <w:b/>
          <w:bCs/>
          <w:sz w:val="40"/>
          <w:szCs w:val="40"/>
          <w:u w:val="single"/>
        </w:rPr>
        <w:t>Pen</w:t>
      </w:r>
      <w:proofErr w:type="spellEnd"/>
      <w:r w:rsidRPr="00FC0255">
        <w:rPr>
          <w:rFonts w:ascii="Granstander Clean" w:eastAsia="MS Gothic" w:hAnsi="Granstander Clean" w:cs="Times New Roman"/>
          <w:b/>
          <w:bCs/>
          <w:sz w:val="40"/>
          <w:szCs w:val="40"/>
          <w:u w:val="single"/>
        </w:rPr>
        <w:t xml:space="preserve"> Cipher</w:t>
      </w:r>
    </w:p>
    <w:p w14:paraId="4E6EBFE8" w14:textId="74D20EF1" w:rsidR="00FC0255" w:rsidRPr="00FC0255" w:rsidRDefault="00FC0255" w:rsidP="00FC0255">
      <w:pPr>
        <w:rPr>
          <w:rFonts w:ascii="Arial" w:eastAsia="MS Gothic" w:hAnsi="Arial" w:cs="Arial"/>
        </w:rPr>
      </w:pPr>
      <w:r w:rsidRPr="00FC0255">
        <w:rPr>
          <w:rFonts w:ascii="Arial" w:eastAsia="MS Gothic" w:hAnsi="Arial" w:cs="Arial"/>
        </w:rPr>
        <w:t xml:space="preserve">What is the </w:t>
      </w:r>
      <w:proofErr w:type="spellStart"/>
      <w:r w:rsidRPr="00FC0255">
        <w:rPr>
          <w:rFonts w:ascii="Arial" w:eastAsia="MS Gothic" w:hAnsi="Arial" w:cs="Arial"/>
        </w:rPr>
        <w:t>PigPen</w:t>
      </w:r>
      <w:proofErr w:type="spellEnd"/>
      <w:r w:rsidRPr="00FC0255">
        <w:rPr>
          <w:rFonts w:ascii="Arial" w:eastAsia="MS Gothic" w:hAnsi="Arial" w:cs="Arial"/>
        </w:rPr>
        <w:t xml:space="preserve"> cipher? The Pig Pen Cipher, also known as the Freemason Cipher </w:t>
      </w:r>
      <w:r w:rsidRPr="00FC0255">
        <w:rPr>
          <w:rFonts w:ascii="Arial" w:eastAsia="MS Gothic" w:hAnsi="Arial" w:cs="Arial"/>
          <w:i/>
          <w:iCs/>
        </w:rPr>
        <w:t>(or masonic alphabet)</w:t>
      </w:r>
      <w:r w:rsidRPr="00FC0255">
        <w:rPr>
          <w:rFonts w:ascii="Arial" w:eastAsia="MS Gothic" w:hAnsi="Arial" w:cs="Arial"/>
        </w:rPr>
        <w:t>, is an encryption system that was historically used by some members of Freemasonry to protect their communications.</w:t>
      </w:r>
    </w:p>
    <w:p w14:paraId="09C50997" w14:textId="65B22A8D" w:rsidR="00FC0255" w:rsidRPr="00FC0255" w:rsidRDefault="00FC0255" w:rsidP="00FC0255">
      <w:pPr>
        <w:rPr>
          <w:rFonts w:ascii="Arial" w:eastAsia="MS Gothic" w:hAnsi="Arial" w:cs="Arial"/>
        </w:rPr>
      </w:pPr>
      <w:r w:rsidRPr="00FC0255">
        <w:rPr>
          <w:rFonts w:ascii="Arial" w:eastAsia="MS Gothic" w:hAnsi="Arial" w:cs="Arial"/>
        </w:rPr>
        <w:t xml:space="preserve">It is based on a special arrangement of letters in a grid </w:t>
      </w:r>
      <w:r w:rsidRPr="00FC0255">
        <w:rPr>
          <w:rFonts w:ascii="Arial" w:eastAsia="MS Gothic" w:hAnsi="Arial" w:cs="Arial"/>
          <w:i/>
          <w:iCs/>
        </w:rPr>
        <w:t>(cross or grid like </w:t>
      </w:r>
      <w:hyperlink r:id="rId8" w:history="1">
        <w:r w:rsidRPr="00FC0255">
          <w:rPr>
            <w:rFonts w:ascii="Arial" w:eastAsia="MS Gothic" w:hAnsi="Arial" w:cs="Arial"/>
            <w:i/>
            <w:iCs/>
            <w:u w:val="single"/>
          </w:rPr>
          <w:t>tic tac toe</w:t>
        </w:r>
      </w:hyperlink>
      <w:r w:rsidRPr="00FC0255">
        <w:rPr>
          <w:rFonts w:ascii="Arial" w:eastAsia="MS Gothic" w:hAnsi="Arial" w:cs="Arial"/>
          <w:i/>
          <w:iCs/>
        </w:rPr>
        <w:t>)</w:t>
      </w:r>
      <w:r w:rsidRPr="00FC0255">
        <w:rPr>
          <w:rFonts w:ascii="Arial" w:eastAsia="MS Gothic" w:hAnsi="Arial" w:cs="Arial"/>
        </w:rPr>
        <w:t xml:space="preserve"> in order to use 26 symbols to represent the letters of the alphabet by substitution.</w:t>
      </w:r>
    </w:p>
    <w:p w14:paraId="47C1E745" w14:textId="77777777" w:rsidR="00FC0255" w:rsidRDefault="00FC0255" w:rsidP="00956BDA">
      <w:pPr>
        <w:jc w:val="center"/>
        <w:rPr>
          <w:rFonts w:ascii="Cambria" w:eastAsia="MS Mincho" w:hAnsi="Cambria" w:cs="Times New Roman"/>
        </w:rPr>
      </w:pPr>
      <w:r w:rsidRPr="00FC0255">
        <w:rPr>
          <w:rFonts w:ascii="Cambria" w:eastAsia="MS Mincho" w:hAnsi="Cambria" w:cs="Times New Roman"/>
          <w:noProof/>
        </w:rPr>
        <w:drawing>
          <wp:inline distT="0" distB="0" distL="0" distR="0" wp14:anchorId="66B39004" wp14:editId="7B39E036">
            <wp:extent cx="3333750" cy="4629150"/>
            <wp:effectExtent l="0" t="0" r="0" b="0"/>
            <wp:docPr id="176" name="Picture 1" descr="A screenshot of a puzz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" descr="A screenshot of a puzz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91D4A" w14:textId="77777777" w:rsidR="005C0CC6" w:rsidRDefault="005C0CC6" w:rsidP="00FC0255">
      <w:pPr>
        <w:rPr>
          <w:rFonts w:ascii="Granstander Clean" w:eastAsia="MS Gothic" w:hAnsi="Granstander Clean" w:cs="Times New Roman"/>
          <w:sz w:val="32"/>
          <w:szCs w:val="32"/>
        </w:rPr>
      </w:pPr>
    </w:p>
    <w:p w14:paraId="26423E88" w14:textId="77777777" w:rsidR="005C0CC6" w:rsidRDefault="005C0CC6" w:rsidP="00FC0255">
      <w:pPr>
        <w:rPr>
          <w:rFonts w:ascii="Granstander Clean" w:eastAsia="MS Gothic" w:hAnsi="Granstander Clean" w:cs="Times New Roman"/>
          <w:sz w:val="32"/>
          <w:szCs w:val="32"/>
        </w:rPr>
      </w:pPr>
    </w:p>
    <w:p w14:paraId="1585E429" w14:textId="77777777" w:rsidR="005C0CC6" w:rsidRDefault="005C0CC6" w:rsidP="00FC0255">
      <w:pPr>
        <w:rPr>
          <w:rFonts w:ascii="Granstander Clean" w:eastAsia="MS Gothic" w:hAnsi="Granstander Clean" w:cs="Times New Roman"/>
          <w:sz w:val="32"/>
          <w:szCs w:val="32"/>
        </w:rPr>
      </w:pPr>
    </w:p>
    <w:p w14:paraId="0151A9FC" w14:textId="77777777" w:rsidR="007A2D9A" w:rsidRDefault="007A2D9A" w:rsidP="00FC0255">
      <w:pPr>
        <w:rPr>
          <w:rFonts w:ascii="Granstander Clean" w:eastAsia="MS Gothic" w:hAnsi="Granstander Clean" w:cs="Times New Roman"/>
          <w:sz w:val="32"/>
          <w:szCs w:val="32"/>
        </w:rPr>
      </w:pPr>
    </w:p>
    <w:p w14:paraId="4D374234" w14:textId="77777777" w:rsidR="00E15AB2" w:rsidRDefault="00E15AB2" w:rsidP="00FC0255">
      <w:pPr>
        <w:rPr>
          <w:rFonts w:ascii="Granstander Clean" w:eastAsia="MS Gothic" w:hAnsi="Granstander Clean" w:cs="Times New Roman"/>
          <w:sz w:val="32"/>
          <w:szCs w:val="32"/>
        </w:rPr>
      </w:pPr>
    </w:p>
    <w:p w14:paraId="4522E01E" w14:textId="3365388D" w:rsidR="00FC0255" w:rsidRPr="00FC0255" w:rsidRDefault="007A2D9A" w:rsidP="00FC0255">
      <w:pPr>
        <w:rPr>
          <w:rFonts w:ascii="Cambria" w:eastAsia="MS Mincho" w:hAnsi="Cambria" w:cs="Times New Roman"/>
          <w:sz w:val="32"/>
          <w:szCs w:val="32"/>
        </w:rPr>
      </w:pPr>
      <w:proofErr w:type="spellStart"/>
      <w:r>
        <w:rPr>
          <w:rFonts w:ascii="Granstander Clean" w:eastAsia="MS Gothic" w:hAnsi="Granstander Clean" w:cs="Times New Roman"/>
          <w:sz w:val="32"/>
          <w:szCs w:val="32"/>
        </w:rPr>
        <w:lastRenderedPageBreak/>
        <w:t>PigPen</w:t>
      </w:r>
      <w:proofErr w:type="spellEnd"/>
      <w:r>
        <w:rPr>
          <w:rFonts w:ascii="Granstander Clean" w:eastAsia="MS Gothic" w:hAnsi="Granstander Clean" w:cs="Times New Roman"/>
          <w:sz w:val="32"/>
          <w:szCs w:val="32"/>
        </w:rPr>
        <w:t xml:space="preserve"> </w:t>
      </w:r>
      <w:r w:rsidR="00FC0255" w:rsidRPr="00FC0255">
        <w:rPr>
          <w:rFonts w:ascii="Granstander Clean" w:eastAsia="MS Gothic" w:hAnsi="Granstander Clean" w:cs="Times New Roman"/>
          <w:sz w:val="32"/>
          <w:szCs w:val="32"/>
        </w:rPr>
        <w:t>Puzzle #1</w:t>
      </w:r>
    </w:p>
    <w:p w14:paraId="2A2A56EC" w14:textId="6A485D51" w:rsidR="00362B42" w:rsidRDefault="00510221" w:rsidP="00E15AB2">
      <w:pPr>
        <w:rPr>
          <w:rFonts w:ascii="Arial" w:eastAsia="MS Gothic" w:hAnsi="Arial" w:cs="Arial"/>
          <w:noProof/>
          <w:sz w:val="32"/>
          <w:szCs w:val="32"/>
        </w:rPr>
      </w:pPr>
      <w:r>
        <w:pict w14:anchorId="3D061DD9">
          <v:shape id="Picture 287" o:spid="_x0000_i1027" type="#_x0000_t75" alt="char(73)" style="width:21pt;height:22.5pt;visibility:visible;mso-wrap-style:square" o:bullet="t">
            <v:imagedata r:id="rId10" o:title="char(73)"/>
          </v:shape>
        </w:pict>
      </w:r>
      <w:r w:rsidR="00362B42"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21E63FB0" wp14:editId="7D0C41BF">
            <wp:extent cx="266700" cy="285750"/>
            <wp:effectExtent l="0" t="0" r="0" b="0"/>
            <wp:docPr id="286" name="Picture 286" descr="char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char(77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B42" w:rsidRPr="00362B42">
        <w:rPr>
          <w:rFonts w:ascii="Granstander Clean" w:eastAsia="MS Gothic" w:hAnsi="Granstander Clean" w:cs="Times New Roman"/>
          <w:noProof/>
          <w:sz w:val="32"/>
          <w:szCs w:val="32"/>
        </w:rPr>
        <w:t> </w:t>
      </w:r>
      <w:r w:rsidR="00362B42" w:rsidRPr="00362B42">
        <w:rPr>
          <w:rFonts w:ascii="Arial" w:eastAsia="MS Gothic" w:hAnsi="Arial" w:cs="Arial"/>
          <w:noProof/>
          <w:sz w:val="32"/>
          <w:szCs w:val="32"/>
        </w:rPr>
        <w:t> </w:t>
      </w:r>
      <w:r w:rsidR="00362B42" w:rsidRPr="00362B42">
        <w:rPr>
          <w:rFonts w:ascii="Corbel" w:eastAsia="MS Gothic" w:hAnsi="Corbel" w:cs="Corbel"/>
          <w:noProof/>
          <w:sz w:val="32"/>
          <w:szCs w:val="32"/>
        </w:rPr>
        <w:t> </w:t>
      </w:r>
      <w:r w:rsidR="00362B42"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192608B3" wp14:editId="57BBDA4F">
            <wp:extent cx="266700" cy="285750"/>
            <wp:effectExtent l="0" t="0" r="0" b="0"/>
            <wp:docPr id="285" name="Picture 285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char(78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B42"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6328729F" wp14:editId="2153EC02">
            <wp:extent cx="266700" cy="285750"/>
            <wp:effectExtent l="0" t="0" r="0" b="0"/>
            <wp:docPr id="284" name="Picture 284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char(7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B42"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21C2356D" wp14:editId="1DBC3B93">
            <wp:extent cx="266700" cy="285750"/>
            <wp:effectExtent l="0" t="0" r="0" b="0"/>
            <wp:docPr id="283" name="Picture 283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char(84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B42" w:rsidRPr="00362B42">
        <w:rPr>
          <w:rFonts w:ascii="Granstander Clean" w:eastAsia="MS Gothic" w:hAnsi="Granstander Clean" w:cs="Times New Roman"/>
          <w:noProof/>
          <w:sz w:val="32"/>
          <w:szCs w:val="32"/>
        </w:rPr>
        <w:t> </w:t>
      </w:r>
      <w:r w:rsidR="00362B42" w:rsidRPr="00362B42">
        <w:rPr>
          <w:rFonts w:ascii="Arial" w:eastAsia="MS Gothic" w:hAnsi="Arial" w:cs="Arial"/>
          <w:noProof/>
          <w:sz w:val="32"/>
          <w:szCs w:val="32"/>
        </w:rPr>
        <w:t> </w:t>
      </w:r>
      <w:r w:rsidR="00362B42" w:rsidRPr="00362B42">
        <w:rPr>
          <w:rFonts w:ascii="Corbel" w:eastAsia="MS Gothic" w:hAnsi="Corbel" w:cs="Corbel"/>
          <w:noProof/>
          <w:sz w:val="32"/>
          <w:szCs w:val="32"/>
        </w:rPr>
        <w:t> </w:t>
      </w:r>
      <w:r w:rsidR="00362B42"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32884D26" wp14:editId="01DF28D6">
            <wp:extent cx="266700" cy="285750"/>
            <wp:effectExtent l="0" t="0" r="0" b="0"/>
            <wp:docPr id="282" name="Picture 282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char(84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B42"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32046746" wp14:editId="582EE117">
            <wp:extent cx="266700" cy="285750"/>
            <wp:effectExtent l="0" t="0" r="0" b="0"/>
            <wp:docPr id="281" name="Picture 281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char(72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B42"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6DFAB24E" wp14:editId="019D0FD2">
            <wp:extent cx="266700" cy="285750"/>
            <wp:effectExtent l="0" t="0" r="0" b="0"/>
            <wp:docPr id="280" name="Picture 280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B42" w:rsidRPr="00362B42">
        <w:rPr>
          <w:rFonts w:ascii="Granstander Clean" w:eastAsia="MS Gothic" w:hAnsi="Granstander Clean" w:cs="Times New Roman"/>
          <w:noProof/>
          <w:sz w:val="32"/>
          <w:szCs w:val="32"/>
        </w:rPr>
        <w:t> </w:t>
      </w:r>
      <w:r w:rsidR="00362B42" w:rsidRPr="00362B42">
        <w:rPr>
          <w:rFonts w:ascii="Arial" w:eastAsia="MS Gothic" w:hAnsi="Arial" w:cs="Arial"/>
          <w:noProof/>
          <w:sz w:val="32"/>
          <w:szCs w:val="32"/>
        </w:rPr>
        <w:t> </w:t>
      </w:r>
      <w:r w:rsidR="00362B42" w:rsidRPr="00362B42">
        <w:rPr>
          <w:rFonts w:ascii="Corbel" w:eastAsia="MS Gothic" w:hAnsi="Corbel" w:cs="Corbel"/>
          <w:noProof/>
          <w:sz w:val="32"/>
          <w:szCs w:val="32"/>
        </w:rPr>
        <w:t> </w:t>
      </w:r>
      <w:r w:rsidR="00362B42"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45975E49" wp14:editId="3068B6E4">
            <wp:extent cx="266700" cy="285750"/>
            <wp:effectExtent l="0" t="0" r="0" b="0"/>
            <wp:docPr id="279" name="Picture 279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char(83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B42"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5B08EB69" wp14:editId="2FA3035B">
            <wp:extent cx="266700" cy="285750"/>
            <wp:effectExtent l="0" t="0" r="0" b="0"/>
            <wp:docPr id="278" name="Picture 278" descr="char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char(77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B42"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003C13A2" wp14:editId="3CAC13DC">
            <wp:extent cx="266700" cy="285750"/>
            <wp:effectExtent l="0" t="0" r="0" b="0"/>
            <wp:docPr id="277" name="Picture 277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char(65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B42"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1BC9E454" wp14:editId="5E0A5BB4">
            <wp:extent cx="266700" cy="285750"/>
            <wp:effectExtent l="0" t="0" r="0" b="0"/>
            <wp:docPr id="276" name="Picture 276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char(82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B42"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2B492004" wp14:editId="3D3DAC7B">
            <wp:extent cx="266700" cy="285750"/>
            <wp:effectExtent l="0" t="0" r="0" b="0"/>
            <wp:docPr id="275" name="Picture 275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char(84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B42"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2F5E15D7" wp14:editId="18480583">
            <wp:extent cx="266700" cy="285750"/>
            <wp:effectExtent l="0" t="0" r="0" b="0"/>
            <wp:docPr id="274" name="Picture 274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B42"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4778B185" wp14:editId="4429CE3B">
            <wp:extent cx="266700" cy="285750"/>
            <wp:effectExtent l="0" t="0" r="0" b="0"/>
            <wp:docPr id="273" name="Picture 273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char(83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B42"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7C3F220A" wp14:editId="79E301D0">
            <wp:extent cx="266700" cy="285750"/>
            <wp:effectExtent l="0" t="0" r="0" b="0"/>
            <wp:docPr id="272" name="Picture 272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char(84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B42" w:rsidRPr="00362B42">
        <w:rPr>
          <w:rFonts w:ascii="Granstander Clean" w:eastAsia="MS Gothic" w:hAnsi="Granstander Clean" w:cs="Times New Roman"/>
          <w:noProof/>
          <w:sz w:val="32"/>
          <w:szCs w:val="32"/>
        </w:rPr>
        <w:t> </w:t>
      </w:r>
      <w:r w:rsidR="00362B42" w:rsidRPr="00362B42">
        <w:rPr>
          <w:rFonts w:ascii="Arial" w:eastAsia="MS Gothic" w:hAnsi="Arial" w:cs="Arial"/>
          <w:noProof/>
          <w:sz w:val="32"/>
          <w:szCs w:val="32"/>
        </w:rPr>
        <w:t> </w:t>
      </w:r>
      <w:r w:rsidR="00362B42" w:rsidRPr="00362B42">
        <w:rPr>
          <w:rFonts w:ascii="Corbel" w:eastAsia="MS Gothic" w:hAnsi="Corbel" w:cs="Corbel"/>
          <w:noProof/>
          <w:sz w:val="32"/>
          <w:szCs w:val="32"/>
        </w:rPr>
        <w:t> </w:t>
      </w:r>
      <w:r w:rsidR="00362B42"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1D09DAF6" wp14:editId="41631736">
            <wp:extent cx="266700" cy="285750"/>
            <wp:effectExtent l="0" t="0" r="0" b="0"/>
            <wp:docPr id="271" name="Picture 271" descr="char(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char(70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B42"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1E21D6A0" wp14:editId="67F15D24">
            <wp:extent cx="266700" cy="285750"/>
            <wp:effectExtent l="0" t="0" r="0" b="0"/>
            <wp:docPr id="270" name="Picture 270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B42"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13338800" wp14:editId="2A5BC85D">
            <wp:extent cx="266700" cy="285750"/>
            <wp:effectExtent l="0" t="0" r="0" b="0"/>
            <wp:docPr id="269" name="Picture 269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char(76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B42"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3AF5339A" wp14:editId="0C61C540">
            <wp:extent cx="266700" cy="285750"/>
            <wp:effectExtent l="0" t="0" r="0" b="0"/>
            <wp:docPr id="268" name="Picture 268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char(76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B42"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6BC97F59" wp14:editId="5CE8B533">
            <wp:extent cx="266700" cy="285750"/>
            <wp:effectExtent l="0" t="0" r="0" b="0"/>
            <wp:docPr id="267" name="Picture 267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char(7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B42"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2C276275" wp14:editId="5A4E9F97">
            <wp:extent cx="266700" cy="285750"/>
            <wp:effectExtent l="0" t="0" r="0" b="0"/>
            <wp:docPr id="266" name="Picture 266" descr="char(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char(87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B42" w:rsidRPr="00362B42">
        <w:rPr>
          <w:rFonts w:ascii="Granstander Clean" w:eastAsia="MS Gothic" w:hAnsi="Granstander Clean" w:cs="Times New Roman"/>
          <w:noProof/>
          <w:sz w:val="32"/>
          <w:szCs w:val="32"/>
        </w:rPr>
        <w:t> </w:t>
      </w:r>
      <w:r w:rsidR="00362B42" w:rsidRPr="00362B42">
        <w:rPr>
          <w:rFonts w:ascii="Arial" w:eastAsia="MS Gothic" w:hAnsi="Arial" w:cs="Arial"/>
          <w:noProof/>
          <w:sz w:val="32"/>
          <w:szCs w:val="32"/>
        </w:rPr>
        <w:t> </w:t>
      </w:r>
      <w:r w:rsidR="00362B42" w:rsidRPr="00362B42">
        <w:rPr>
          <w:rFonts w:ascii="Corbel" w:eastAsia="MS Gothic" w:hAnsi="Corbel" w:cs="Corbel"/>
          <w:noProof/>
          <w:sz w:val="32"/>
          <w:szCs w:val="32"/>
        </w:rPr>
        <w:t> </w:t>
      </w:r>
      <w:r w:rsidR="00362B42"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7DF8F658" wp14:editId="1139E2E9">
            <wp:extent cx="266700" cy="285750"/>
            <wp:effectExtent l="0" t="0" r="0" b="0"/>
            <wp:docPr id="265" name="Picture 265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char(73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B42"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530F97FC" wp14:editId="034B1520">
            <wp:extent cx="266700" cy="285750"/>
            <wp:effectExtent l="0" t="0" r="0" b="0"/>
            <wp:docPr id="264" name="Picture 264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char(78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B42" w:rsidRPr="00362B42">
        <w:rPr>
          <w:rFonts w:ascii="Granstander Clean" w:eastAsia="MS Gothic" w:hAnsi="Granstander Clean" w:cs="Times New Roman"/>
          <w:noProof/>
          <w:sz w:val="32"/>
          <w:szCs w:val="32"/>
        </w:rPr>
        <w:t> </w:t>
      </w:r>
      <w:r w:rsidR="00362B42" w:rsidRPr="00362B42">
        <w:rPr>
          <w:rFonts w:ascii="Arial" w:eastAsia="MS Gothic" w:hAnsi="Arial" w:cs="Arial"/>
          <w:noProof/>
          <w:sz w:val="32"/>
          <w:szCs w:val="32"/>
        </w:rPr>
        <w:t> </w:t>
      </w:r>
      <w:r w:rsidR="00362B42" w:rsidRPr="00362B42">
        <w:rPr>
          <w:rFonts w:ascii="Corbel" w:eastAsia="MS Gothic" w:hAnsi="Corbel" w:cs="Corbel"/>
          <w:noProof/>
          <w:sz w:val="32"/>
          <w:szCs w:val="32"/>
        </w:rPr>
        <w:t> </w:t>
      </w:r>
      <w:r w:rsidR="00362B42"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18468EDE" wp14:editId="1D68D08F">
            <wp:extent cx="266700" cy="285750"/>
            <wp:effectExtent l="0" t="0" r="0" b="0"/>
            <wp:docPr id="263" name="Picture 263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char(84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B42"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65E398D6" wp14:editId="74F8C252">
            <wp:extent cx="266700" cy="285750"/>
            <wp:effectExtent l="0" t="0" r="0" b="0"/>
            <wp:docPr id="262" name="Picture 262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char(72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B42"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676B40CD" wp14:editId="55F70EEF">
            <wp:extent cx="266700" cy="285750"/>
            <wp:effectExtent l="0" t="0" r="0" b="0"/>
            <wp:docPr id="221" name="Picture 221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B42" w:rsidRPr="00362B42">
        <w:rPr>
          <w:rFonts w:ascii="Granstander Clean" w:eastAsia="MS Gothic" w:hAnsi="Granstander Clean" w:cs="Times New Roman"/>
          <w:noProof/>
          <w:sz w:val="32"/>
          <w:szCs w:val="32"/>
        </w:rPr>
        <w:t> </w:t>
      </w:r>
      <w:r w:rsidR="00362B42" w:rsidRPr="00362B42">
        <w:rPr>
          <w:rFonts w:ascii="Arial" w:eastAsia="MS Gothic" w:hAnsi="Arial" w:cs="Arial"/>
          <w:noProof/>
          <w:sz w:val="32"/>
          <w:szCs w:val="32"/>
        </w:rPr>
        <w:t> </w:t>
      </w:r>
      <w:r w:rsidR="00362B42" w:rsidRPr="00362B42">
        <w:rPr>
          <w:rFonts w:ascii="Corbel" w:eastAsia="MS Gothic" w:hAnsi="Corbel" w:cs="Corbel"/>
          <w:noProof/>
          <w:sz w:val="32"/>
          <w:szCs w:val="32"/>
        </w:rPr>
        <w:t> </w:t>
      </w:r>
      <w:r w:rsidR="00362B42"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18A1EA5E" wp14:editId="5F9EC531">
            <wp:extent cx="266700" cy="285750"/>
            <wp:effectExtent l="0" t="0" r="0" b="0"/>
            <wp:docPr id="220" name="Picture 220" descr="char(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char(87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B42"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16A8CF39" wp14:editId="5143792E">
            <wp:extent cx="266700" cy="285750"/>
            <wp:effectExtent l="0" t="0" r="0" b="0"/>
            <wp:docPr id="219" name="Picture 219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char(7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B42"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65228496" wp14:editId="1105FBA3">
            <wp:extent cx="266700" cy="285750"/>
            <wp:effectExtent l="0" t="0" r="0" b="0"/>
            <wp:docPr id="218" name="Picture 218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char(82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B42"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7845683F" wp14:editId="3198F1FA">
            <wp:extent cx="266700" cy="285750"/>
            <wp:effectExtent l="0" t="0" r="0" b="0"/>
            <wp:docPr id="217" name="Picture 217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char(76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B42"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19BD3F76" wp14:editId="081127CF">
            <wp:extent cx="266700" cy="285750"/>
            <wp:effectExtent l="0" t="0" r="0" b="0"/>
            <wp:docPr id="216" name="Picture 216" descr="char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char(68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B42" w:rsidRPr="00362B42">
        <w:rPr>
          <w:rFonts w:ascii="Granstander Clean" w:eastAsia="MS Gothic" w:hAnsi="Granstander Clean" w:cs="Times New Roman"/>
          <w:noProof/>
          <w:sz w:val="32"/>
          <w:szCs w:val="32"/>
        </w:rPr>
        <w:t> </w:t>
      </w:r>
      <w:r w:rsidR="00362B42" w:rsidRPr="00362B42">
        <w:rPr>
          <w:rFonts w:ascii="Arial" w:eastAsia="MS Gothic" w:hAnsi="Arial" w:cs="Arial"/>
          <w:noProof/>
          <w:sz w:val="32"/>
          <w:szCs w:val="32"/>
        </w:rPr>
        <w:t> </w:t>
      </w:r>
      <w:r w:rsidR="00362B42" w:rsidRPr="00362B42">
        <w:rPr>
          <w:rFonts w:ascii="Corbel" w:eastAsia="MS Gothic" w:hAnsi="Corbel" w:cs="Corbel"/>
          <w:noProof/>
          <w:sz w:val="32"/>
          <w:szCs w:val="32"/>
        </w:rPr>
        <w:t> </w:t>
      </w:r>
      <w:r w:rsidR="00362B42"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0C384E0A" wp14:editId="5EF229FF">
            <wp:extent cx="266700" cy="285750"/>
            <wp:effectExtent l="0" t="0" r="0" b="0"/>
            <wp:docPr id="215" name="Picture 215" descr="char(6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char(66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B42"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671683A3" wp14:editId="2F6C8C7D">
            <wp:extent cx="266700" cy="285750"/>
            <wp:effectExtent l="0" t="0" r="0" b="0"/>
            <wp:docPr id="214" name="Picture 214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char(85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B42"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65C4F248" wp14:editId="6EAA7268">
            <wp:extent cx="266700" cy="285750"/>
            <wp:effectExtent l="0" t="0" r="0" b="0"/>
            <wp:docPr id="213" name="Picture 213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char(84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B42" w:rsidRPr="00362B42">
        <w:rPr>
          <w:rFonts w:ascii="Granstander Clean" w:eastAsia="MS Gothic" w:hAnsi="Granstander Clean" w:cs="Times New Roman"/>
          <w:noProof/>
          <w:sz w:val="32"/>
          <w:szCs w:val="32"/>
        </w:rPr>
        <w:t> </w:t>
      </w:r>
      <w:r w:rsidR="00362B42" w:rsidRPr="00362B42">
        <w:rPr>
          <w:rFonts w:ascii="Arial" w:eastAsia="MS Gothic" w:hAnsi="Arial" w:cs="Arial"/>
          <w:noProof/>
          <w:sz w:val="32"/>
          <w:szCs w:val="32"/>
        </w:rPr>
        <w:t> </w:t>
      </w:r>
      <w:r w:rsidR="00362B42" w:rsidRPr="00362B42">
        <w:rPr>
          <w:rFonts w:ascii="Corbel" w:eastAsia="MS Gothic" w:hAnsi="Corbel" w:cs="Corbel"/>
          <w:noProof/>
          <w:sz w:val="32"/>
          <w:szCs w:val="32"/>
        </w:rPr>
        <w:t> </w:t>
      </w:r>
      <w:r w:rsidR="00362B42"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4F8FADD7" wp14:editId="312E565F">
            <wp:extent cx="266700" cy="285750"/>
            <wp:effectExtent l="0" t="0" r="0" b="0"/>
            <wp:docPr id="212" name="Picture 212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char(73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B42" w:rsidRPr="00362B42">
        <w:rPr>
          <w:rFonts w:ascii="Granstander Clean" w:eastAsia="MS Gothic" w:hAnsi="Granstander Clean" w:cs="Times New Roman"/>
          <w:noProof/>
          <w:sz w:val="32"/>
          <w:szCs w:val="32"/>
        </w:rPr>
        <w:t> </w:t>
      </w:r>
      <w:r w:rsidR="00362B42" w:rsidRPr="00362B42">
        <w:rPr>
          <w:rFonts w:ascii="Arial" w:eastAsia="MS Gothic" w:hAnsi="Arial" w:cs="Arial"/>
          <w:noProof/>
          <w:sz w:val="32"/>
          <w:szCs w:val="32"/>
        </w:rPr>
        <w:t> </w:t>
      </w:r>
      <w:r w:rsidR="00362B42" w:rsidRPr="00362B42">
        <w:rPr>
          <w:rFonts w:ascii="Corbel" w:eastAsia="MS Gothic" w:hAnsi="Corbel" w:cs="Corbel"/>
          <w:noProof/>
          <w:sz w:val="32"/>
          <w:szCs w:val="32"/>
        </w:rPr>
        <w:t> </w:t>
      </w:r>
      <w:r w:rsidR="00362B42"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560CEA58" wp14:editId="5893E295">
            <wp:extent cx="266700" cy="285750"/>
            <wp:effectExtent l="0" t="0" r="0" b="0"/>
            <wp:docPr id="211" name="Picture 211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char(83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B42"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4887189F" wp14:editId="1690B8CD">
            <wp:extent cx="266700" cy="285750"/>
            <wp:effectExtent l="0" t="0" r="0" b="0"/>
            <wp:docPr id="210" name="Picture 210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char(85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B42"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01C85FC3" wp14:editId="5FD446B0">
            <wp:extent cx="266700" cy="285750"/>
            <wp:effectExtent l="0" t="0" r="0" b="0"/>
            <wp:docPr id="209" name="Picture 209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char(82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B42"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7F0E60B3" wp14:editId="6D045D18">
            <wp:extent cx="266700" cy="285750"/>
            <wp:effectExtent l="0" t="0" r="0" b="0"/>
            <wp:docPr id="208" name="Picture 208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B42" w:rsidRPr="00362B42">
        <w:rPr>
          <w:rFonts w:ascii="Granstander Clean" w:eastAsia="MS Gothic" w:hAnsi="Granstander Clean" w:cs="Times New Roman"/>
          <w:noProof/>
          <w:sz w:val="32"/>
          <w:szCs w:val="32"/>
        </w:rPr>
        <w:t> </w:t>
      </w:r>
      <w:r w:rsidR="00362B42" w:rsidRPr="00362B42">
        <w:rPr>
          <w:rFonts w:ascii="Arial" w:eastAsia="MS Gothic" w:hAnsi="Arial" w:cs="Arial"/>
          <w:noProof/>
          <w:sz w:val="32"/>
          <w:szCs w:val="32"/>
        </w:rPr>
        <w:t> </w:t>
      </w:r>
      <w:r w:rsidR="00362B42" w:rsidRPr="00362B42">
        <w:rPr>
          <w:rFonts w:ascii="Corbel" w:eastAsia="MS Gothic" w:hAnsi="Corbel" w:cs="Corbel"/>
          <w:noProof/>
          <w:sz w:val="32"/>
          <w:szCs w:val="32"/>
        </w:rPr>
        <w:t> </w:t>
      </w:r>
      <w:r w:rsidR="00362B42"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65A0C151" wp14:editId="49C551DD">
            <wp:extent cx="266700" cy="285750"/>
            <wp:effectExtent l="0" t="0" r="0" b="0"/>
            <wp:docPr id="207" name="Picture 207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char(67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B42"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63252ECB" wp14:editId="0CBC331B">
            <wp:extent cx="266700" cy="285750"/>
            <wp:effectExtent l="0" t="0" r="0" b="0"/>
            <wp:docPr id="206" name="Picture 206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char(65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B42"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248110F1" wp14:editId="3292BFB9">
            <wp:extent cx="266700" cy="285750"/>
            <wp:effectExtent l="0" t="0" r="0" b="0"/>
            <wp:docPr id="205" name="Picture 205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char(78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B42" w:rsidRPr="00362B42">
        <w:rPr>
          <w:rFonts w:ascii="Granstander Clean" w:eastAsia="MS Gothic" w:hAnsi="Granstander Clean" w:cs="Times New Roman"/>
          <w:noProof/>
          <w:sz w:val="32"/>
          <w:szCs w:val="32"/>
        </w:rPr>
        <w:t> </w:t>
      </w:r>
      <w:r w:rsidR="00362B42" w:rsidRPr="00362B42">
        <w:rPr>
          <w:rFonts w:ascii="Arial" w:eastAsia="MS Gothic" w:hAnsi="Arial" w:cs="Arial"/>
          <w:noProof/>
          <w:sz w:val="32"/>
          <w:szCs w:val="32"/>
        </w:rPr>
        <w:t> </w:t>
      </w:r>
      <w:r w:rsidR="00362B42" w:rsidRPr="00362B42">
        <w:rPr>
          <w:rFonts w:ascii="Corbel" w:eastAsia="MS Gothic" w:hAnsi="Corbel" w:cs="Corbel"/>
          <w:noProof/>
          <w:sz w:val="32"/>
          <w:szCs w:val="32"/>
        </w:rPr>
        <w:t> </w:t>
      </w:r>
      <w:r w:rsidR="00362B42"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0673B64F" wp14:editId="3EE49F51">
            <wp:extent cx="266700" cy="285750"/>
            <wp:effectExtent l="0" t="0" r="0" b="0"/>
            <wp:docPr id="204" name="Picture 204" descr="char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char(80)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B42"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2025B67D" wp14:editId="7D46A4AB">
            <wp:extent cx="266700" cy="285750"/>
            <wp:effectExtent l="0" t="0" r="0" b="0"/>
            <wp:docPr id="203" name="Picture 203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char(73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B42"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61D69F51" wp14:editId="278708C8">
            <wp:extent cx="266700" cy="285750"/>
            <wp:effectExtent l="0" t="0" r="0" b="0"/>
            <wp:docPr id="202" name="Picture 202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char(67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B42"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01AAD254" wp14:editId="52E70610">
            <wp:extent cx="266700" cy="285750"/>
            <wp:effectExtent l="0" t="0" r="0" b="0"/>
            <wp:docPr id="201" name="Picture 201" descr="char(7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char(75)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B42" w:rsidRPr="00362B42">
        <w:rPr>
          <w:rFonts w:ascii="Granstander Clean" w:eastAsia="MS Gothic" w:hAnsi="Granstander Clean" w:cs="Times New Roman"/>
          <w:noProof/>
          <w:sz w:val="32"/>
          <w:szCs w:val="32"/>
        </w:rPr>
        <w:t> </w:t>
      </w:r>
      <w:r w:rsidR="00362B42" w:rsidRPr="00362B42">
        <w:rPr>
          <w:rFonts w:ascii="Arial" w:eastAsia="MS Gothic" w:hAnsi="Arial" w:cs="Arial"/>
          <w:noProof/>
          <w:sz w:val="32"/>
          <w:szCs w:val="32"/>
        </w:rPr>
        <w:t> </w:t>
      </w:r>
      <w:r w:rsidR="00362B42" w:rsidRPr="00362B42">
        <w:rPr>
          <w:rFonts w:ascii="Corbel" w:eastAsia="MS Gothic" w:hAnsi="Corbel" w:cs="Corbel"/>
          <w:noProof/>
          <w:sz w:val="32"/>
          <w:szCs w:val="32"/>
        </w:rPr>
        <w:t> </w:t>
      </w:r>
      <w:r w:rsidR="00362B42"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11538336" wp14:editId="1C640A1D">
            <wp:extent cx="266700" cy="285750"/>
            <wp:effectExtent l="0" t="0" r="0" b="0"/>
            <wp:docPr id="200" name="Picture 200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char(83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B42"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4BDD65EB" wp14:editId="585A158C">
            <wp:extent cx="266700" cy="285750"/>
            <wp:effectExtent l="0" t="0" r="0" b="0"/>
            <wp:docPr id="199" name="Picture 199" descr="char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char(77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B42"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079BB4CD" wp14:editId="74847DA9">
            <wp:extent cx="266700" cy="285750"/>
            <wp:effectExtent l="0" t="0" r="0" b="0"/>
            <wp:docPr id="198" name="Picture 198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char(65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B42"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7B73DA6F" wp14:editId="6A1350AF">
            <wp:extent cx="266700" cy="285750"/>
            <wp:effectExtent l="0" t="0" r="0" b="0"/>
            <wp:docPr id="197" name="Picture 197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char(82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B42"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268FDCD8" wp14:editId="29F0E4F7">
            <wp:extent cx="266700" cy="285750"/>
            <wp:effectExtent l="0" t="0" r="0" b="0"/>
            <wp:docPr id="196" name="Picture 196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char(84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B42" w:rsidRPr="00362B42">
        <w:rPr>
          <w:rFonts w:ascii="Granstander Clean" w:eastAsia="MS Gothic" w:hAnsi="Granstander Clean" w:cs="Times New Roman"/>
          <w:noProof/>
          <w:sz w:val="32"/>
          <w:szCs w:val="32"/>
        </w:rPr>
        <w:t> </w:t>
      </w:r>
      <w:r w:rsidR="00362B42" w:rsidRPr="00362B42">
        <w:rPr>
          <w:rFonts w:ascii="Arial" w:eastAsia="MS Gothic" w:hAnsi="Arial" w:cs="Arial"/>
          <w:noProof/>
          <w:sz w:val="32"/>
          <w:szCs w:val="32"/>
        </w:rPr>
        <w:t> </w:t>
      </w:r>
      <w:r w:rsidR="00362B42" w:rsidRPr="00362B42">
        <w:rPr>
          <w:rFonts w:ascii="Corbel" w:eastAsia="MS Gothic" w:hAnsi="Corbel" w:cs="Corbel"/>
          <w:noProof/>
          <w:sz w:val="32"/>
          <w:szCs w:val="32"/>
        </w:rPr>
        <w:t> </w:t>
      </w:r>
      <w:r w:rsidR="00362B42"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78182282" wp14:editId="48571CC2">
            <wp:extent cx="266700" cy="285750"/>
            <wp:effectExtent l="0" t="0" r="0" b="0"/>
            <wp:docPr id="195" name="Picture 195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char(67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B42"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50F0BF79" wp14:editId="13A787BB">
            <wp:extent cx="266700" cy="285750"/>
            <wp:effectExtent l="0" t="0" r="0" b="0"/>
            <wp:docPr id="194" name="Picture 194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char(7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B42"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3EEE74AD" wp14:editId="48FF640D">
            <wp:extent cx="266700" cy="285750"/>
            <wp:effectExtent l="0" t="0" r="0" b="0"/>
            <wp:docPr id="193" name="Picture 193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char(76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B42"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5CFEE404" wp14:editId="6F1D57EF">
            <wp:extent cx="266700" cy="285750"/>
            <wp:effectExtent l="0" t="0" r="0" b="0"/>
            <wp:docPr id="192" name="Picture 192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char(76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B42"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397E5F1F" wp14:editId="706AFE5A">
            <wp:extent cx="266700" cy="285750"/>
            <wp:effectExtent l="0" t="0" r="0" b="0"/>
            <wp:docPr id="191" name="Picture 191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B42"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4013F0CB" wp14:editId="0BBA29E5">
            <wp:extent cx="266700" cy="285750"/>
            <wp:effectExtent l="0" t="0" r="0" b="0"/>
            <wp:docPr id="190" name="Picture 190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char(65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B42"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58096EFE" wp14:editId="45CE59E5">
            <wp:extent cx="266700" cy="285750"/>
            <wp:effectExtent l="0" t="0" r="0" b="0"/>
            <wp:docPr id="189" name="Picture 189" descr="char(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char(71)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B42"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7CF3D88B" wp14:editId="14F48163">
            <wp:extent cx="266700" cy="285750"/>
            <wp:effectExtent l="0" t="0" r="0" b="0"/>
            <wp:docPr id="188" name="Picture 188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char(85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B42"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31C73745" wp14:editId="1550027E">
            <wp:extent cx="266700" cy="285750"/>
            <wp:effectExtent l="0" t="0" r="0" b="0"/>
            <wp:docPr id="187" name="Picture 187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B42" w:rsidRPr="00362B42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42A025C3" wp14:editId="3AD18C75">
            <wp:extent cx="266700" cy="285750"/>
            <wp:effectExtent l="0" t="0" r="0" b="0"/>
            <wp:docPr id="186" name="Picture 186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char(83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B42" w:rsidRPr="00362B42">
        <w:rPr>
          <w:rFonts w:ascii="Granstander Clean" w:eastAsia="MS Gothic" w:hAnsi="Granstander Clean" w:cs="Times New Roman"/>
          <w:noProof/>
          <w:sz w:val="32"/>
          <w:szCs w:val="32"/>
        </w:rPr>
        <w:t> </w:t>
      </w:r>
      <w:r w:rsidR="00362B42" w:rsidRPr="00362B42">
        <w:rPr>
          <w:rFonts w:ascii="Arial" w:eastAsia="MS Gothic" w:hAnsi="Arial" w:cs="Arial"/>
          <w:noProof/>
          <w:sz w:val="32"/>
          <w:szCs w:val="32"/>
        </w:rPr>
        <w:t> </w:t>
      </w:r>
    </w:p>
    <w:p w14:paraId="7530D34D" w14:textId="77777777" w:rsidR="00362B42" w:rsidRDefault="00362B42" w:rsidP="00E15AB2">
      <w:pPr>
        <w:rPr>
          <w:rFonts w:ascii="Granstander Clean" w:eastAsia="MS Gothic" w:hAnsi="Granstander Clean" w:cs="Times New Roman"/>
          <w:noProof/>
          <w:sz w:val="32"/>
          <w:szCs w:val="32"/>
        </w:rPr>
      </w:pPr>
    </w:p>
    <w:p w14:paraId="6EACE92B" w14:textId="1170A9AF" w:rsidR="00E15AB2" w:rsidRDefault="00E15AB2" w:rsidP="00E15AB2">
      <w:pPr>
        <w:rPr>
          <w:rFonts w:ascii="Granstander Clean" w:hAnsi="Granstander Clean"/>
          <w:sz w:val="32"/>
          <w:szCs w:val="32"/>
        </w:rPr>
      </w:pPr>
      <w:r w:rsidRPr="00E15AB2">
        <w:rPr>
          <w:rFonts w:ascii="Granstander Clean" w:hAnsi="Granstander Clean"/>
          <w:i/>
          <w:sz w:val="32"/>
          <w:szCs w:val="32"/>
        </w:rPr>
        <w:t>Answer</w:t>
      </w:r>
      <w:r>
        <w:rPr>
          <w:rFonts w:ascii="Granstander Clean" w:hAnsi="Granstander Clean"/>
          <w:sz w:val="32"/>
          <w:szCs w:val="32"/>
        </w:rPr>
        <w:t>:</w:t>
      </w:r>
      <w:r w:rsidR="00E15664" w:rsidRPr="00E15664">
        <w:rPr>
          <w:rFonts w:ascii="Lato" w:hAnsi="Lato"/>
          <w:sz w:val="27"/>
          <w:szCs w:val="27"/>
          <w:shd w:val="clear" w:color="auto" w:fill="FFFFFF"/>
        </w:rPr>
        <w:t xml:space="preserve"> </w:t>
      </w:r>
      <w:r w:rsidR="00E15664">
        <w:rPr>
          <w:rFonts w:ascii="Lato" w:hAnsi="Lato"/>
          <w:sz w:val="27"/>
          <w:szCs w:val="27"/>
          <w:shd w:val="clear" w:color="auto" w:fill="FFFFFF"/>
        </w:rPr>
        <w:t>I’m not the smartest fellow in the world, but I sure can pick smart colleagues. </w:t>
      </w:r>
    </w:p>
    <w:p w14:paraId="44B81CA7" w14:textId="77777777" w:rsidR="005C0CC6" w:rsidRDefault="005C0CC6" w:rsidP="00A67A68">
      <w:pPr>
        <w:shd w:val="clear" w:color="auto" w:fill="FFFFFF" w:themeFill="background1"/>
        <w:rPr>
          <w:rFonts w:ascii="Granstander Clean" w:eastAsia="MS Gothic" w:hAnsi="Granstander Clean" w:cs="Times New Roman"/>
          <w:sz w:val="32"/>
          <w:szCs w:val="32"/>
        </w:rPr>
      </w:pPr>
    </w:p>
    <w:p w14:paraId="59BEE708" w14:textId="47F10168" w:rsidR="005C0CC6" w:rsidRDefault="005C0CC6" w:rsidP="00A67A68">
      <w:pPr>
        <w:shd w:val="clear" w:color="auto" w:fill="FFFFFF" w:themeFill="background1"/>
        <w:rPr>
          <w:rFonts w:ascii="Granstander Clean" w:eastAsia="MS Gothic" w:hAnsi="Granstander Clean" w:cs="Times New Roman"/>
          <w:sz w:val="32"/>
          <w:szCs w:val="32"/>
        </w:rPr>
      </w:pPr>
    </w:p>
    <w:p w14:paraId="03CFD77D" w14:textId="77777777" w:rsidR="00E15AB2" w:rsidRDefault="00E15AB2" w:rsidP="00A67A68">
      <w:pPr>
        <w:shd w:val="clear" w:color="auto" w:fill="FFFFFF" w:themeFill="background1"/>
        <w:rPr>
          <w:rFonts w:ascii="Granstander Clean" w:eastAsia="MS Gothic" w:hAnsi="Granstander Clean" w:cs="Times New Roman"/>
          <w:sz w:val="32"/>
          <w:szCs w:val="32"/>
        </w:rPr>
      </w:pPr>
    </w:p>
    <w:p w14:paraId="45940AE5" w14:textId="77777777" w:rsidR="005C0CC6" w:rsidRPr="00E15AB2" w:rsidRDefault="005C0CC6" w:rsidP="00A67A68">
      <w:pPr>
        <w:shd w:val="clear" w:color="auto" w:fill="FFFFFF" w:themeFill="background1"/>
        <w:rPr>
          <w:rFonts w:ascii="Granstander Clean" w:eastAsia="MS Gothic" w:hAnsi="Granstander Clean" w:cs="Times New Roman"/>
          <w:b/>
          <w:sz w:val="32"/>
          <w:szCs w:val="32"/>
        </w:rPr>
      </w:pPr>
    </w:p>
    <w:p w14:paraId="1ADD2A43" w14:textId="5B9E85B7" w:rsidR="00FC0255" w:rsidRPr="00E15AB2" w:rsidRDefault="00FC0255" w:rsidP="004476FE">
      <w:pPr>
        <w:rPr>
          <w:rFonts w:ascii="Granstander Clean" w:hAnsi="Granstander Clean"/>
          <w:b/>
          <w:sz w:val="32"/>
          <w:szCs w:val="32"/>
        </w:rPr>
      </w:pPr>
      <w:r w:rsidRPr="00E15AB2">
        <w:rPr>
          <w:rFonts w:ascii="Granstander Clean" w:hAnsi="Granstander Clean"/>
          <w:b/>
          <w:sz w:val="32"/>
          <w:szCs w:val="32"/>
        </w:rPr>
        <w:t>Puzzle #2</w:t>
      </w:r>
    </w:p>
    <w:p w14:paraId="5C8728E8" w14:textId="77777777" w:rsidR="00362B42" w:rsidRDefault="00362B42" w:rsidP="004476FE">
      <w:r w:rsidRPr="00362B42">
        <w:rPr>
          <w:noProof/>
        </w:rPr>
        <w:drawing>
          <wp:inline distT="0" distB="0" distL="0" distR="0" wp14:anchorId="6DEFDC3A" wp14:editId="4B6207E6">
            <wp:extent cx="266700" cy="285750"/>
            <wp:effectExtent l="0" t="0" r="0" b="0"/>
            <wp:docPr id="346" name="Picture 346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char(83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noProof/>
        </w:rPr>
        <w:drawing>
          <wp:inline distT="0" distB="0" distL="0" distR="0" wp14:anchorId="25E08632" wp14:editId="22A0605C">
            <wp:extent cx="266700" cy="285750"/>
            <wp:effectExtent l="0" t="0" r="0" b="0"/>
            <wp:docPr id="345" name="Picture 345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char(7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t>   </w:t>
      </w:r>
      <w:r w:rsidRPr="00362B42">
        <w:rPr>
          <w:noProof/>
        </w:rPr>
        <w:drawing>
          <wp:inline distT="0" distB="0" distL="0" distR="0" wp14:anchorId="31890003" wp14:editId="0B227204">
            <wp:extent cx="266700" cy="285750"/>
            <wp:effectExtent l="0" t="0" r="0" b="0"/>
            <wp:docPr id="344" name="Picture 344" descr="char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char(80)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noProof/>
        </w:rPr>
        <w:drawing>
          <wp:inline distT="0" distB="0" distL="0" distR="0" wp14:anchorId="6FD23061" wp14:editId="1FFD25DD">
            <wp:extent cx="266700" cy="285750"/>
            <wp:effectExtent l="0" t="0" r="0" b="0"/>
            <wp:docPr id="343" name="Picture 343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char(7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noProof/>
        </w:rPr>
        <w:drawing>
          <wp:inline distT="0" distB="0" distL="0" distR="0" wp14:anchorId="6D96E967" wp14:editId="7237C0FC">
            <wp:extent cx="266700" cy="285750"/>
            <wp:effectExtent l="0" t="0" r="0" b="0"/>
            <wp:docPr id="342" name="Picture 342" descr="char(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char(87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noProof/>
        </w:rPr>
        <w:drawing>
          <wp:inline distT="0" distB="0" distL="0" distR="0" wp14:anchorId="51851179" wp14:editId="3120CE6A">
            <wp:extent cx="266700" cy="285750"/>
            <wp:effectExtent l="0" t="0" r="0" b="0"/>
            <wp:docPr id="341" name="Picture 341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noProof/>
        </w:rPr>
        <w:drawing>
          <wp:inline distT="0" distB="0" distL="0" distR="0" wp14:anchorId="78FC2EF0" wp14:editId="1F4A27CD">
            <wp:extent cx="266700" cy="285750"/>
            <wp:effectExtent l="0" t="0" r="0" b="0"/>
            <wp:docPr id="340" name="Picture 340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char(82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noProof/>
        </w:rPr>
        <w:drawing>
          <wp:inline distT="0" distB="0" distL="0" distR="0" wp14:anchorId="7DA1A12C" wp14:editId="2979F9FB">
            <wp:extent cx="266700" cy="285750"/>
            <wp:effectExtent l="0" t="0" r="0" b="0"/>
            <wp:docPr id="339" name="Picture 339" descr="char(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char(70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noProof/>
        </w:rPr>
        <w:drawing>
          <wp:inline distT="0" distB="0" distL="0" distR="0" wp14:anchorId="3CB11C15" wp14:editId="172FA41F">
            <wp:extent cx="266700" cy="285750"/>
            <wp:effectExtent l="0" t="0" r="0" b="0"/>
            <wp:docPr id="338" name="Picture 338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char(85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noProof/>
        </w:rPr>
        <w:drawing>
          <wp:inline distT="0" distB="0" distL="0" distR="0" wp14:anchorId="718F1849" wp14:editId="68ABC689">
            <wp:extent cx="266700" cy="285750"/>
            <wp:effectExtent l="0" t="0" r="0" b="0"/>
            <wp:docPr id="337" name="Picture 337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char(76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t>   </w:t>
      </w:r>
      <w:r w:rsidRPr="00362B42">
        <w:rPr>
          <w:noProof/>
        </w:rPr>
        <w:drawing>
          <wp:inline distT="0" distB="0" distL="0" distR="0" wp14:anchorId="19A38D60" wp14:editId="48AFB2D6">
            <wp:extent cx="266700" cy="285750"/>
            <wp:effectExtent l="0" t="0" r="0" b="0"/>
            <wp:docPr id="336" name="Picture 336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char(73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noProof/>
        </w:rPr>
        <w:drawing>
          <wp:inline distT="0" distB="0" distL="0" distR="0" wp14:anchorId="3273623C" wp14:editId="068DF025">
            <wp:extent cx="266700" cy="285750"/>
            <wp:effectExtent l="0" t="0" r="0" b="0"/>
            <wp:docPr id="335" name="Picture 335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char(83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t>   </w:t>
      </w:r>
      <w:r w:rsidRPr="00362B42">
        <w:rPr>
          <w:noProof/>
        </w:rPr>
        <w:drawing>
          <wp:inline distT="0" distB="0" distL="0" distR="0" wp14:anchorId="0F8C60C8" wp14:editId="69070534">
            <wp:extent cx="266700" cy="285750"/>
            <wp:effectExtent l="0" t="0" r="0" b="0"/>
            <wp:docPr id="334" name="Picture 334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char(84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noProof/>
        </w:rPr>
        <w:drawing>
          <wp:inline distT="0" distB="0" distL="0" distR="0" wp14:anchorId="176988FD" wp14:editId="5F6A440D">
            <wp:extent cx="266700" cy="285750"/>
            <wp:effectExtent l="0" t="0" r="0" b="0"/>
            <wp:docPr id="333" name="Picture 333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char(72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noProof/>
        </w:rPr>
        <w:drawing>
          <wp:inline distT="0" distB="0" distL="0" distR="0" wp14:anchorId="46B90B74" wp14:editId="11ADB342">
            <wp:extent cx="266700" cy="285750"/>
            <wp:effectExtent l="0" t="0" r="0" b="0"/>
            <wp:docPr id="332" name="Picture 332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t>   </w:t>
      </w:r>
      <w:r w:rsidRPr="00362B42">
        <w:rPr>
          <w:noProof/>
        </w:rPr>
        <w:drawing>
          <wp:inline distT="0" distB="0" distL="0" distR="0" wp14:anchorId="43F94E29" wp14:editId="79B78D61">
            <wp:extent cx="266700" cy="285750"/>
            <wp:effectExtent l="0" t="0" r="0" b="0"/>
            <wp:docPr id="331" name="Picture 331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char(76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noProof/>
        </w:rPr>
        <w:drawing>
          <wp:inline distT="0" distB="0" distL="0" distR="0" wp14:anchorId="4E385FBF" wp14:editId="58E5EEED">
            <wp:extent cx="266700" cy="285750"/>
            <wp:effectExtent l="0" t="0" r="0" b="0"/>
            <wp:docPr id="330" name="Picture 330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char(73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noProof/>
        </w:rPr>
        <w:drawing>
          <wp:inline distT="0" distB="0" distL="0" distR="0" wp14:anchorId="63BE0EF5" wp14:editId="5253C11C">
            <wp:extent cx="266700" cy="285750"/>
            <wp:effectExtent l="0" t="0" r="0" b="0"/>
            <wp:docPr id="329" name="Picture 329" descr="char(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char(71)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noProof/>
        </w:rPr>
        <w:drawing>
          <wp:inline distT="0" distB="0" distL="0" distR="0" wp14:anchorId="0D50AE6A" wp14:editId="377A3C3A">
            <wp:extent cx="266700" cy="285750"/>
            <wp:effectExtent l="0" t="0" r="0" b="0"/>
            <wp:docPr id="328" name="Picture 328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char(72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noProof/>
        </w:rPr>
        <w:drawing>
          <wp:inline distT="0" distB="0" distL="0" distR="0" wp14:anchorId="6B3FD114" wp14:editId="32699C08">
            <wp:extent cx="266700" cy="285750"/>
            <wp:effectExtent l="0" t="0" r="0" b="0"/>
            <wp:docPr id="327" name="Picture 327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char(84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t>   </w:t>
      </w:r>
      <w:r w:rsidRPr="00362B42">
        <w:rPr>
          <w:noProof/>
        </w:rPr>
        <w:drawing>
          <wp:inline distT="0" distB="0" distL="0" distR="0" wp14:anchorId="0A44CB6E" wp14:editId="05B3EFBE">
            <wp:extent cx="266700" cy="285750"/>
            <wp:effectExtent l="0" t="0" r="0" b="0"/>
            <wp:docPr id="326" name="Picture 326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char(7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noProof/>
        </w:rPr>
        <w:drawing>
          <wp:inline distT="0" distB="0" distL="0" distR="0" wp14:anchorId="0C3CE274" wp14:editId="271859F5">
            <wp:extent cx="266700" cy="285750"/>
            <wp:effectExtent l="0" t="0" r="0" b="0"/>
            <wp:docPr id="325" name="Picture 325" descr="char(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char(70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t>   </w:t>
      </w:r>
      <w:r w:rsidRPr="00362B42">
        <w:rPr>
          <w:noProof/>
        </w:rPr>
        <w:drawing>
          <wp:inline distT="0" distB="0" distL="0" distR="0" wp14:anchorId="16C8250E" wp14:editId="628877D3">
            <wp:extent cx="266700" cy="285750"/>
            <wp:effectExtent l="0" t="0" r="0" b="0"/>
            <wp:docPr id="324" name="Picture 324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char(85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noProof/>
        </w:rPr>
        <w:drawing>
          <wp:inline distT="0" distB="0" distL="0" distR="0" wp14:anchorId="1742444F" wp14:editId="486D41B6">
            <wp:extent cx="266700" cy="285750"/>
            <wp:effectExtent l="0" t="0" r="0" b="0"/>
            <wp:docPr id="323" name="Picture 323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char(78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noProof/>
        </w:rPr>
        <w:drawing>
          <wp:inline distT="0" distB="0" distL="0" distR="0" wp14:anchorId="64434358" wp14:editId="44BB47EB">
            <wp:extent cx="266700" cy="285750"/>
            <wp:effectExtent l="0" t="0" r="0" b="0"/>
            <wp:docPr id="322" name="Picture 322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char(73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noProof/>
        </w:rPr>
        <w:drawing>
          <wp:inline distT="0" distB="0" distL="0" distR="0" wp14:anchorId="037B6D1A" wp14:editId="1F1C85F6">
            <wp:extent cx="266700" cy="285750"/>
            <wp:effectExtent l="0" t="0" r="0" b="0"/>
            <wp:docPr id="321" name="Picture 321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char(84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noProof/>
        </w:rPr>
        <w:drawing>
          <wp:inline distT="0" distB="0" distL="0" distR="0" wp14:anchorId="311521AA" wp14:editId="5AB219A9">
            <wp:extent cx="266700" cy="285750"/>
            <wp:effectExtent l="0" t="0" r="0" b="0"/>
            <wp:docPr id="320" name="Picture 320" descr="char(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char(89)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t>   </w:t>
      </w:r>
      <w:r w:rsidRPr="00362B42">
        <w:rPr>
          <w:noProof/>
        </w:rPr>
        <w:drawing>
          <wp:inline distT="0" distB="0" distL="0" distR="0" wp14:anchorId="12B93879" wp14:editId="6912DE12">
            <wp:extent cx="266700" cy="285750"/>
            <wp:effectExtent l="0" t="0" r="0" b="0"/>
            <wp:docPr id="319" name="Picture 319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char(84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noProof/>
        </w:rPr>
        <w:drawing>
          <wp:inline distT="0" distB="0" distL="0" distR="0" wp14:anchorId="66B838E5" wp14:editId="565FACA5">
            <wp:extent cx="266700" cy="285750"/>
            <wp:effectExtent l="0" t="0" r="0" b="0"/>
            <wp:docPr id="318" name="Picture 318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char(72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noProof/>
        </w:rPr>
        <w:drawing>
          <wp:inline distT="0" distB="0" distL="0" distR="0" wp14:anchorId="446B9936" wp14:editId="0BBEF4A9">
            <wp:extent cx="266700" cy="285750"/>
            <wp:effectExtent l="0" t="0" r="0" b="0"/>
            <wp:docPr id="317" name="Picture 317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char(65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noProof/>
        </w:rPr>
        <w:drawing>
          <wp:inline distT="0" distB="0" distL="0" distR="0" wp14:anchorId="6EE1754C" wp14:editId="021A616B">
            <wp:extent cx="266700" cy="285750"/>
            <wp:effectExtent l="0" t="0" r="0" b="0"/>
            <wp:docPr id="316" name="Picture 316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char(84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t>   </w:t>
      </w:r>
      <w:r w:rsidRPr="00362B42">
        <w:rPr>
          <w:noProof/>
        </w:rPr>
        <w:drawing>
          <wp:inline distT="0" distB="0" distL="0" distR="0" wp14:anchorId="5A5DC5CA" wp14:editId="67AA4B10">
            <wp:extent cx="266700" cy="285750"/>
            <wp:effectExtent l="0" t="0" r="0" b="0"/>
            <wp:docPr id="315" name="Picture 315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char(73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noProof/>
        </w:rPr>
        <w:drawing>
          <wp:inline distT="0" distB="0" distL="0" distR="0" wp14:anchorId="5A79C6D9" wp14:editId="66B6A268">
            <wp:extent cx="266700" cy="285750"/>
            <wp:effectExtent l="0" t="0" r="0" b="0"/>
            <wp:docPr id="314" name="Picture 314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char(84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t>   </w:t>
      </w:r>
      <w:r w:rsidRPr="00362B42">
        <w:rPr>
          <w:noProof/>
        </w:rPr>
        <w:drawing>
          <wp:inline distT="0" distB="0" distL="0" distR="0" wp14:anchorId="0CCE6553" wp14:editId="005DECB7">
            <wp:extent cx="266700" cy="285750"/>
            <wp:effectExtent l="0" t="0" r="0" b="0"/>
            <wp:docPr id="313" name="Picture 313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char(67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noProof/>
        </w:rPr>
        <w:drawing>
          <wp:inline distT="0" distB="0" distL="0" distR="0" wp14:anchorId="6511E99B" wp14:editId="46EE8915">
            <wp:extent cx="266700" cy="285750"/>
            <wp:effectExtent l="0" t="0" r="0" b="0"/>
            <wp:docPr id="312" name="Picture 312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char(65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noProof/>
        </w:rPr>
        <w:drawing>
          <wp:inline distT="0" distB="0" distL="0" distR="0" wp14:anchorId="7B3BD1F2" wp14:editId="710B78DB">
            <wp:extent cx="266700" cy="285750"/>
            <wp:effectExtent l="0" t="0" r="0" b="0"/>
            <wp:docPr id="311" name="Picture 311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char(78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t>   </w:t>
      </w:r>
      <w:r w:rsidRPr="00362B42">
        <w:rPr>
          <w:noProof/>
        </w:rPr>
        <w:drawing>
          <wp:inline distT="0" distB="0" distL="0" distR="0" wp14:anchorId="40F22DAC" wp14:editId="1E6EF5F8">
            <wp:extent cx="266700" cy="285750"/>
            <wp:effectExtent l="0" t="0" r="0" b="0"/>
            <wp:docPr id="310" name="Picture 310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char(73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noProof/>
        </w:rPr>
        <w:drawing>
          <wp:inline distT="0" distB="0" distL="0" distR="0" wp14:anchorId="25CEE399" wp14:editId="5384BC70">
            <wp:extent cx="266700" cy="285750"/>
            <wp:effectExtent l="0" t="0" r="0" b="0"/>
            <wp:docPr id="309" name="Picture 309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char(76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noProof/>
        </w:rPr>
        <w:drawing>
          <wp:inline distT="0" distB="0" distL="0" distR="0" wp14:anchorId="0CFE1C55" wp14:editId="41F284F8">
            <wp:extent cx="266700" cy="285750"/>
            <wp:effectExtent l="0" t="0" r="0" b="0"/>
            <wp:docPr id="308" name="Picture 308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char(76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noProof/>
        </w:rPr>
        <w:drawing>
          <wp:inline distT="0" distB="0" distL="0" distR="0" wp14:anchorId="0B91A1C1" wp14:editId="7DB05086">
            <wp:extent cx="266700" cy="285750"/>
            <wp:effectExtent l="0" t="0" r="0" b="0"/>
            <wp:docPr id="307" name="Picture 307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char(85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noProof/>
        </w:rPr>
        <w:drawing>
          <wp:inline distT="0" distB="0" distL="0" distR="0" wp14:anchorId="6CF7176B" wp14:editId="151B9DA8">
            <wp:extent cx="266700" cy="285750"/>
            <wp:effectExtent l="0" t="0" r="0" b="0"/>
            <wp:docPr id="306" name="Picture 306" descr="char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char(77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noProof/>
        </w:rPr>
        <w:drawing>
          <wp:inline distT="0" distB="0" distL="0" distR="0" wp14:anchorId="5E4A4773" wp14:editId="0F6D7691">
            <wp:extent cx="266700" cy="285750"/>
            <wp:effectExtent l="0" t="0" r="0" b="0"/>
            <wp:docPr id="305" name="Picture 305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char(73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noProof/>
        </w:rPr>
        <w:drawing>
          <wp:inline distT="0" distB="0" distL="0" distR="0" wp14:anchorId="62A3F00D" wp14:editId="4482E2D6">
            <wp:extent cx="266700" cy="285750"/>
            <wp:effectExtent l="0" t="0" r="0" b="0"/>
            <wp:docPr id="304" name="Picture 304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char(78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noProof/>
        </w:rPr>
        <w:drawing>
          <wp:inline distT="0" distB="0" distL="0" distR="0" wp14:anchorId="463D046E" wp14:editId="6F78099C">
            <wp:extent cx="266700" cy="285750"/>
            <wp:effectExtent l="0" t="0" r="0" b="0"/>
            <wp:docPr id="303" name="Picture 303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char(65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noProof/>
        </w:rPr>
        <w:drawing>
          <wp:inline distT="0" distB="0" distL="0" distR="0" wp14:anchorId="2DDFC468" wp14:editId="611057E4">
            <wp:extent cx="266700" cy="285750"/>
            <wp:effectExtent l="0" t="0" r="0" b="0"/>
            <wp:docPr id="302" name="Picture 302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char(84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noProof/>
        </w:rPr>
        <w:drawing>
          <wp:inline distT="0" distB="0" distL="0" distR="0" wp14:anchorId="7C7E9874" wp14:editId="63DD2ED9">
            <wp:extent cx="266700" cy="285750"/>
            <wp:effectExtent l="0" t="0" r="0" b="0"/>
            <wp:docPr id="301" name="Picture 301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t>   </w:t>
      </w:r>
      <w:r w:rsidRPr="00362B42">
        <w:rPr>
          <w:noProof/>
        </w:rPr>
        <w:drawing>
          <wp:inline distT="0" distB="0" distL="0" distR="0" wp14:anchorId="1FAB8FB5" wp14:editId="62084C23">
            <wp:extent cx="266700" cy="285750"/>
            <wp:effectExtent l="0" t="0" r="0" b="0"/>
            <wp:docPr id="300" name="Picture 300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char(84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noProof/>
        </w:rPr>
        <w:drawing>
          <wp:inline distT="0" distB="0" distL="0" distR="0" wp14:anchorId="13B4C615" wp14:editId="46923D68">
            <wp:extent cx="266700" cy="285750"/>
            <wp:effectExtent l="0" t="0" r="0" b="0"/>
            <wp:docPr id="299" name="Picture 299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char(72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noProof/>
        </w:rPr>
        <w:drawing>
          <wp:inline distT="0" distB="0" distL="0" distR="0" wp14:anchorId="191FD75E" wp14:editId="24742309">
            <wp:extent cx="266700" cy="285750"/>
            <wp:effectExtent l="0" t="0" r="0" b="0"/>
            <wp:docPr id="298" name="Picture 298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t>   </w:t>
      </w:r>
      <w:r w:rsidRPr="00362B42">
        <w:rPr>
          <w:noProof/>
        </w:rPr>
        <w:drawing>
          <wp:inline distT="0" distB="0" distL="0" distR="0" wp14:anchorId="7595EC6A" wp14:editId="5386E6E4">
            <wp:extent cx="266700" cy="285750"/>
            <wp:effectExtent l="0" t="0" r="0" b="0"/>
            <wp:docPr id="297" name="Picture 297" descr="char(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char(87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noProof/>
        </w:rPr>
        <w:drawing>
          <wp:inline distT="0" distB="0" distL="0" distR="0" wp14:anchorId="139B925A" wp14:editId="46168B8D">
            <wp:extent cx="266700" cy="285750"/>
            <wp:effectExtent l="0" t="0" r="0" b="0"/>
            <wp:docPr id="296" name="Picture 296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char(72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noProof/>
        </w:rPr>
        <w:drawing>
          <wp:inline distT="0" distB="0" distL="0" distR="0" wp14:anchorId="524A3347" wp14:editId="0C86E0AC">
            <wp:extent cx="266700" cy="285750"/>
            <wp:effectExtent l="0" t="0" r="0" b="0"/>
            <wp:docPr id="295" name="Picture 295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char(7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noProof/>
        </w:rPr>
        <w:drawing>
          <wp:inline distT="0" distB="0" distL="0" distR="0" wp14:anchorId="039E078F" wp14:editId="09F47822">
            <wp:extent cx="266700" cy="285750"/>
            <wp:effectExtent l="0" t="0" r="0" b="0"/>
            <wp:docPr id="294" name="Picture 294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char(76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noProof/>
        </w:rPr>
        <w:drawing>
          <wp:inline distT="0" distB="0" distL="0" distR="0" wp14:anchorId="6094A77A" wp14:editId="735507AA">
            <wp:extent cx="266700" cy="285750"/>
            <wp:effectExtent l="0" t="0" r="0" b="0"/>
            <wp:docPr id="293" name="Picture 293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t>   </w:t>
      </w:r>
      <w:r w:rsidRPr="00362B42">
        <w:rPr>
          <w:noProof/>
        </w:rPr>
        <w:drawing>
          <wp:inline distT="0" distB="0" distL="0" distR="0" wp14:anchorId="41E9EBCE" wp14:editId="645F719D">
            <wp:extent cx="266700" cy="285750"/>
            <wp:effectExtent l="0" t="0" r="0" b="0"/>
            <wp:docPr id="292" name="Picture 292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noProof/>
        </w:rPr>
        <w:drawing>
          <wp:inline distT="0" distB="0" distL="0" distR="0" wp14:anchorId="46081AAC" wp14:editId="05FF6A21">
            <wp:extent cx="266700" cy="285750"/>
            <wp:effectExtent l="0" t="0" r="0" b="0"/>
            <wp:docPr id="291" name="Picture 291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char(65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noProof/>
        </w:rPr>
        <w:drawing>
          <wp:inline distT="0" distB="0" distL="0" distR="0" wp14:anchorId="3FF41459" wp14:editId="38368476">
            <wp:extent cx="266700" cy="285750"/>
            <wp:effectExtent l="0" t="0" r="0" b="0"/>
            <wp:docPr id="290" name="Picture 290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char(82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noProof/>
        </w:rPr>
        <w:drawing>
          <wp:inline distT="0" distB="0" distL="0" distR="0" wp14:anchorId="11BD6856" wp14:editId="0CFEECF1">
            <wp:extent cx="266700" cy="285750"/>
            <wp:effectExtent l="0" t="0" r="0" b="0"/>
            <wp:docPr id="289" name="Picture 289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char(84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noProof/>
        </w:rPr>
        <w:drawing>
          <wp:inline distT="0" distB="0" distL="0" distR="0" wp14:anchorId="2A586217" wp14:editId="49C76815">
            <wp:extent cx="266700" cy="285750"/>
            <wp:effectExtent l="0" t="0" r="0" b="0"/>
            <wp:docPr id="288" name="Picture 288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char(72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729A3" w14:textId="77777777" w:rsidR="00362B42" w:rsidRDefault="00362B42" w:rsidP="004476FE"/>
    <w:p w14:paraId="1D23BD91" w14:textId="3F2C2293" w:rsidR="00E15AB2" w:rsidRDefault="00E15AB2" w:rsidP="004476FE">
      <w:pPr>
        <w:rPr>
          <w:rFonts w:ascii="Granstander Clean" w:hAnsi="Granstander Clean"/>
          <w:sz w:val="32"/>
          <w:szCs w:val="32"/>
        </w:rPr>
      </w:pPr>
      <w:r w:rsidRPr="00E15AB2">
        <w:rPr>
          <w:rFonts w:ascii="Granstander Clean" w:hAnsi="Granstander Clean"/>
          <w:i/>
          <w:sz w:val="32"/>
          <w:szCs w:val="32"/>
        </w:rPr>
        <w:t>Answer</w:t>
      </w:r>
      <w:r>
        <w:rPr>
          <w:rFonts w:ascii="Granstander Clean" w:hAnsi="Granstander Clean"/>
          <w:sz w:val="32"/>
          <w:szCs w:val="32"/>
        </w:rPr>
        <w:t>:</w:t>
      </w:r>
      <w:r w:rsidR="00E15664" w:rsidRPr="00E15664">
        <w:rPr>
          <w:rFonts w:ascii="Lato" w:hAnsi="Lato"/>
          <w:sz w:val="27"/>
          <w:szCs w:val="27"/>
          <w:shd w:val="clear" w:color="auto" w:fill="FFFFFF"/>
        </w:rPr>
        <w:t xml:space="preserve"> </w:t>
      </w:r>
      <w:r w:rsidR="00E15664">
        <w:rPr>
          <w:rFonts w:ascii="Lato" w:hAnsi="Lato"/>
          <w:sz w:val="27"/>
          <w:szCs w:val="27"/>
          <w:shd w:val="clear" w:color="auto" w:fill="FFFFFF"/>
        </w:rPr>
        <w:t>So powerful is the light of unity that it can illuminate the whole earth</w:t>
      </w:r>
    </w:p>
    <w:p w14:paraId="235D367C" w14:textId="49FF38FA" w:rsidR="00E15AB2" w:rsidRDefault="00E15AB2" w:rsidP="004476FE">
      <w:pPr>
        <w:rPr>
          <w:rFonts w:ascii="Granstander Clean" w:hAnsi="Granstander Clean"/>
          <w:sz w:val="32"/>
          <w:szCs w:val="32"/>
        </w:rPr>
      </w:pPr>
    </w:p>
    <w:p w14:paraId="5F39A570" w14:textId="67C43144" w:rsidR="00E15AB2" w:rsidRDefault="00E15AB2" w:rsidP="004476FE">
      <w:pPr>
        <w:rPr>
          <w:rFonts w:ascii="Granstander Clean" w:hAnsi="Granstander Clean"/>
          <w:b/>
          <w:sz w:val="32"/>
          <w:szCs w:val="32"/>
        </w:rPr>
      </w:pPr>
    </w:p>
    <w:p w14:paraId="6CA2FA9B" w14:textId="4DBC5A8C" w:rsidR="00E15AB2" w:rsidRDefault="00E15AB2" w:rsidP="004476FE">
      <w:pPr>
        <w:rPr>
          <w:rFonts w:ascii="Granstander Clean" w:hAnsi="Granstander Clean"/>
          <w:b/>
          <w:sz w:val="32"/>
          <w:szCs w:val="32"/>
        </w:rPr>
      </w:pPr>
    </w:p>
    <w:p w14:paraId="4DEA7BAF" w14:textId="36E2C56C" w:rsidR="00362B42" w:rsidRDefault="00362B42" w:rsidP="004476FE">
      <w:pPr>
        <w:rPr>
          <w:rFonts w:ascii="Granstander Clean" w:hAnsi="Granstander Clean"/>
          <w:b/>
          <w:sz w:val="32"/>
          <w:szCs w:val="32"/>
        </w:rPr>
      </w:pPr>
    </w:p>
    <w:p w14:paraId="34BCA371" w14:textId="28B17F16" w:rsidR="00362B42" w:rsidRDefault="00362B42" w:rsidP="004476FE">
      <w:pPr>
        <w:rPr>
          <w:rFonts w:ascii="Granstander Clean" w:hAnsi="Granstander Clean"/>
          <w:b/>
          <w:sz w:val="32"/>
          <w:szCs w:val="32"/>
        </w:rPr>
      </w:pPr>
    </w:p>
    <w:p w14:paraId="3C653BF2" w14:textId="77777777" w:rsidR="00362B42" w:rsidRPr="00E15AB2" w:rsidRDefault="00362B42" w:rsidP="004476FE">
      <w:pPr>
        <w:rPr>
          <w:rFonts w:ascii="Granstander Clean" w:hAnsi="Granstander Clean"/>
          <w:b/>
          <w:sz w:val="32"/>
          <w:szCs w:val="32"/>
        </w:rPr>
      </w:pPr>
    </w:p>
    <w:p w14:paraId="49A458ED" w14:textId="5D82E7C4" w:rsidR="00E15AB2" w:rsidRPr="00E15AB2" w:rsidRDefault="00E15AB2" w:rsidP="00E15AB2">
      <w:pPr>
        <w:rPr>
          <w:rFonts w:ascii="Granstander Clean" w:hAnsi="Granstander Clean"/>
          <w:b/>
          <w:sz w:val="32"/>
          <w:szCs w:val="32"/>
        </w:rPr>
      </w:pPr>
      <w:r w:rsidRPr="00E15AB2">
        <w:rPr>
          <w:rFonts w:ascii="Granstander Clean" w:hAnsi="Granstander Clean"/>
          <w:b/>
          <w:sz w:val="32"/>
          <w:szCs w:val="32"/>
        </w:rPr>
        <w:lastRenderedPageBreak/>
        <w:t>Puzzle #3</w:t>
      </w:r>
    </w:p>
    <w:p w14:paraId="0E115371" w14:textId="24F90C8C" w:rsidR="00E15AB2" w:rsidRDefault="00362B42" w:rsidP="00E15AB2">
      <w:pPr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</w:pP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272F8ADF" wp14:editId="2449240F">
            <wp:extent cx="266700" cy="285750"/>
            <wp:effectExtent l="0" t="0" r="0" b="0"/>
            <wp:docPr id="405" name="Picture 405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char(65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t>   </w:t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65EF63C7" wp14:editId="56BA6D6F">
            <wp:extent cx="266700" cy="285750"/>
            <wp:effectExtent l="0" t="0" r="0" b="0"/>
            <wp:docPr id="404" name="Picture 404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 descr="char(84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2BD3B02C" wp14:editId="2AE50F5B">
            <wp:extent cx="266700" cy="285750"/>
            <wp:effectExtent l="0" t="0" r="0" b="0"/>
            <wp:docPr id="403" name="Picture 403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731A4A85" wp14:editId="76C6930C">
            <wp:extent cx="266700" cy="285750"/>
            <wp:effectExtent l="0" t="0" r="0" b="0"/>
            <wp:docPr id="402" name="Picture 402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 descr="char(65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52A9B58B" wp14:editId="53175F71">
            <wp:extent cx="266700" cy="285750"/>
            <wp:effectExtent l="0" t="0" r="0" b="0"/>
            <wp:docPr id="401" name="Picture 401" descr="char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 descr="char(77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t>   </w:t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53A67E9F" wp14:editId="5FF77A5E">
            <wp:extent cx="266700" cy="285750"/>
            <wp:effectExtent l="0" t="0" r="0" b="0"/>
            <wp:docPr id="400" name="Picture 400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 descr="char(73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35546D88" wp14:editId="7E5DEE66">
            <wp:extent cx="266700" cy="285750"/>
            <wp:effectExtent l="0" t="0" r="0" b="0"/>
            <wp:docPr id="399" name="Picture 399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 descr="char(83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t>   </w:t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02FAD719" wp14:editId="797A94AA">
            <wp:extent cx="266700" cy="285750"/>
            <wp:effectExtent l="0" t="0" r="0" b="0"/>
            <wp:docPr id="398" name="Picture 398" descr="char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" descr="char(77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6C1A81A4" wp14:editId="6DF40EA9">
            <wp:extent cx="266700" cy="285750"/>
            <wp:effectExtent l="0" t="0" r="0" b="0"/>
            <wp:docPr id="397" name="Picture 397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" descr="char(7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4FEC6D30" wp14:editId="5B64550D">
            <wp:extent cx="266700" cy="285750"/>
            <wp:effectExtent l="0" t="0" r="0" b="0"/>
            <wp:docPr id="396" name="Picture 396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 descr="char(82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3C25978A" wp14:editId="0AF8FC80">
            <wp:extent cx="266700" cy="285750"/>
            <wp:effectExtent l="0" t="0" r="0" b="0"/>
            <wp:docPr id="395" name="Picture 395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t>   </w:t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09335F74" wp14:editId="21D20ACD">
            <wp:extent cx="266700" cy="285750"/>
            <wp:effectExtent l="0" t="0" r="0" b="0"/>
            <wp:docPr id="394" name="Picture 394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 descr="char(84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12E1A236" wp14:editId="1472C5BE">
            <wp:extent cx="266700" cy="285750"/>
            <wp:effectExtent l="0" t="0" r="0" b="0"/>
            <wp:docPr id="393" name="Picture 393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" descr="char(72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7518A683" wp14:editId="6DE42434">
            <wp:extent cx="266700" cy="285750"/>
            <wp:effectExtent l="0" t="0" r="0" b="0"/>
            <wp:docPr id="392" name="Picture 392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" descr="char(65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4DB8F8EF" wp14:editId="0C9727C1">
            <wp:extent cx="266700" cy="285750"/>
            <wp:effectExtent l="0" t="0" r="0" b="0"/>
            <wp:docPr id="391" name="Picture 391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 descr="char(78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t>   </w:t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4C32C0B7" wp14:editId="47B909EA">
            <wp:extent cx="266700" cy="285750"/>
            <wp:effectExtent l="0" t="0" r="0" b="0"/>
            <wp:docPr id="390" name="Picture 390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 descr="char(65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t>   </w:t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521808CB" wp14:editId="0EB9A262">
            <wp:extent cx="266700" cy="285750"/>
            <wp:effectExtent l="0" t="0" r="0" b="0"/>
            <wp:docPr id="389" name="Picture 389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 descr="char(67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7F162531" wp14:editId="31CD5B0F">
            <wp:extent cx="266700" cy="285750"/>
            <wp:effectExtent l="0" t="0" r="0" b="0"/>
            <wp:docPr id="388" name="Picture 388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" descr="char(7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0F9DB3A7" wp14:editId="6050A6CE">
            <wp:extent cx="266700" cy="285750"/>
            <wp:effectExtent l="0" t="0" r="0" b="0"/>
            <wp:docPr id="387" name="Picture 387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" descr="char(76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3001C20B" wp14:editId="416BB851">
            <wp:extent cx="266700" cy="285750"/>
            <wp:effectExtent l="0" t="0" r="0" b="0"/>
            <wp:docPr id="386" name="Picture 386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" descr="char(76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4E7DF890" wp14:editId="73CC7B82">
            <wp:extent cx="266700" cy="285750"/>
            <wp:effectExtent l="0" t="0" r="0" b="0"/>
            <wp:docPr id="385" name="Picture 385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51B57A9D" wp14:editId="113D1515">
            <wp:extent cx="266700" cy="285750"/>
            <wp:effectExtent l="0" t="0" r="0" b="0"/>
            <wp:docPr id="384" name="Picture 384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" descr="char(67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3A2DABC2" wp14:editId="2A0FDF69">
            <wp:extent cx="266700" cy="285750"/>
            <wp:effectExtent l="0" t="0" r="0" b="0"/>
            <wp:docPr id="383" name="Picture 383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" descr="char(84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0522F956" wp14:editId="40DB20C7">
            <wp:extent cx="266700" cy="285750"/>
            <wp:effectExtent l="0" t="0" r="0" b="0"/>
            <wp:docPr id="382" name="Picture 382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 descr="char(73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29C41323" wp14:editId="4315E0F7">
            <wp:extent cx="266700" cy="285750"/>
            <wp:effectExtent l="0" t="0" r="0" b="0"/>
            <wp:docPr id="381" name="Picture 381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 descr="char(7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621EF6B6" wp14:editId="2D88C1C1">
            <wp:extent cx="266700" cy="285750"/>
            <wp:effectExtent l="0" t="0" r="0" b="0"/>
            <wp:docPr id="380" name="Picture 380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" descr="char(78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t>   </w:t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58EB8B84" wp14:editId="02106D6B">
            <wp:extent cx="266700" cy="285750"/>
            <wp:effectExtent l="0" t="0" r="0" b="0"/>
            <wp:docPr id="379" name="Picture 379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 descr="char(7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5F543A44" wp14:editId="5727BED4">
            <wp:extent cx="266700" cy="285750"/>
            <wp:effectExtent l="0" t="0" r="0" b="0"/>
            <wp:docPr id="378" name="Picture 378" descr="char(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" descr="char(70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t>   </w:t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3D4C3173" wp14:editId="1706E3A7">
            <wp:extent cx="266700" cy="285750"/>
            <wp:effectExtent l="0" t="0" r="0" b="0"/>
            <wp:docPr id="377" name="Picture 377" descr="char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" descr="char(80)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2F11CE16" wp14:editId="4AC8272E">
            <wp:extent cx="266700" cy="285750"/>
            <wp:effectExtent l="0" t="0" r="0" b="0"/>
            <wp:docPr id="376" name="Picture 376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591BFC81" wp14:editId="6D0EEC7D">
            <wp:extent cx="266700" cy="285750"/>
            <wp:effectExtent l="0" t="0" r="0" b="0"/>
            <wp:docPr id="375" name="Picture 375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 descr="char(7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21B2CAE4" wp14:editId="4B1DEF2F">
            <wp:extent cx="266700" cy="285750"/>
            <wp:effectExtent l="0" t="0" r="0" b="0"/>
            <wp:docPr id="374" name="Picture 374" descr="char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" descr="char(80)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631E4120" wp14:editId="71A7E455">
            <wp:extent cx="266700" cy="285750"/>
            <wp:effectExtent l="0" t="0" r="0" b="0"/>
            <wp:docPr id="373" name="Picture 373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 descr="char(76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1AB56096" wp14:editId="58A090B2">
            <wp:extent cx="266700" cy="285750"/>
            <wp:effectExtent l="0" t="0" r="0" b="0"/>
            <wp:docPr id="372" name="Picture 372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t>   </w:t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3B472CEA" wp14:editId="05FCFC29">
            <wp:extent cx="266700" cy="285750"/>
            <wp:effectExtent l="0" t="0" r="0" b="0"/>
            <wp:docPr id="371" name="Picture 371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 descr="char(73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3492DF5B" wp14:editId="0ECD3A58">
            <wp:extent cx="266700" cy="285750"/>
            <wp:effectExtent l="0" t="0" r="0" b="0"/>
            <wp:docPr id="370" name="Picture 370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 descr="char(84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t>   </w:t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018F7171" wp14:editId="35E254B2">
            <wp:extent cx="266700" cy="285750"/>
            <wp:effectExtent l="0" t="0" r="0" b="0"/>
            <wp:docPr id="369" name="Picture 369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 descr="char(73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76FFA52F" wp14:editId="041F6CE7">
            <wp:extent cx="266700" cy="285750"/>
            <wp:effectExtent l="0" t="0" r="0" b="0"/>
            <wp:docPr id="368" name="Picture 368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 descr="char(83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t>   </w:t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4870F190" wp14:editId="2786A29A">
            <wp:extent cx="266700" cy="285750"/>
            <wp:effectExtent l="0" t="0" r="0" b="0"/>
            <wp:docPr id="367" name="Picture 367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 descr="char(65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t>   </w:t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2FEFFF80" wp14:editId="291FFF57">
            <wp:extent cx="266700" cy="285750"/>
            <wp:effectExtent l="0" t="0" r="0" b="0"/>
            <wp:docPr id="366" name="Picture 366" descr="char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 descr="char(80)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25299157" wp14:editId="40FA0A94">
            <wp:extent cx="266700" cy="285750"/>
            <wp:effectExtent l="0" t="0" r="0" b="0"/>
            <wp:docPr id="365" name="Picture 365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 descr="char(82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46B98727" wp14:editId="23C71522">
            <wp:extent cx="266700" cy="285750"/>
            <wp:effectExtent l="0" t="0" r="0" b="0"/>
            <wp:docPr id="364" name="Picture 364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 descr="char(7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5682C71F" wp14:editId="445363AA">
            <wp:extent cx="266700" cy="285750"/>
            <wp:effectExtent l="0" t="0" r="0" b="0"/>
            <wp:docPr id="363" name="Picture 363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 descr="char(67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721DD5F0" wp14:editId="4F212A85">
            <wp:extent cx="266700" cy="285750"/>
            <wp:effectExtent l="0" t="0" r="0" b="0"/>
            <wp:docPr id="362" name="Picture 362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7DA544AE" wp14:editId="2253862A">
            <wp:extent cx="266700" cy="285750"/>
            <wp:effectExtent l="0" t="0" r="0" b="0"/>
            <wp:docPr id="361" name="Picture 361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 descr="char(83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4848C803" wp14:editId="7493D310">
            <wp:extent cx="266700" cy="285750"/>
            <wp:effectExtent l="0" t="0" r="0" b="0"/>
            <wp:docPr id="360" name="Picture 360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 descr="char(83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t>   </w:t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2B2DFE39" wp14:editId="5958CD79">
            <wp:extent cx="266700" cy="285750"/>
            <wp:effectExtent l="0" t="0" r="0" b="0"/>
            <wp:docPr id="359" name="Picture 359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 descr="char(7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1E7E9019" wp14:editId="32EBFC9A">
            <wp:extent cx="266700" cy="285750"/>
            <wp:effectExtent l="0" t="0" r="0" b="0"/>
            <wp:docPr id="358" name="Picture 358" descr="char(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 descr="char(70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t>   </w:t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786ADC2E" wp14:editId="371FA65B">
            <wp:extent cx="266700" cy="285750"/>
            <wp:effectExtent l="0" t="0" r="0" b="0"/>
            <wp:docPr id="357" name="Picture 357" descr="char(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 descr="char(71)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368DCD64" wp14:editId="2254D8EB">
            <wp:extent cx="266700" cy="285750"/>
            <wp:effectExtent l="0" t="0" r="0" b="0"/>
            <wp:docPr id="356" name="Picture 356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 descr="char(73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790D58C1" wp14:editId="16F03D56">
            <wp:extent cx="266700" cy="285750"/>
            <wp:effectExtent l="0" t="0" r="0" b="0"/>
            <wp:docPr id="355" name="Picture 355" descr="char(8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 descr="char(86)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1012E5BE" wp14:editId="7C352CFA">
            <wp:extent cx="266700" cy="285750"/>
            <wp:effectExtent l="0" t="0" r="0" b="0"/>
            <wp:docPr id="354" name="Picture 354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t>   </w:t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400466CA" wp14:editId="36C0E92B">
            <wp:extent cx="266700" cy="285750"/>
            <wp:effectExtent l="0" t="0" r="0" b="0"/>
            <wp:docPr id="353" name="Picture 353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 descr="char(65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03E83924" wp14:editId="6FED616D">
            <wp:extent cx="266700" cy="285750"/>
            <wp:effectExtent l="0" t="0" r="0" b="0"/>
            <wp:docPr id="352" name="Picture 352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 descr="char(78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7EE4C0D0" wp14:editId="4F5B7354">
            <wp:extent cx="266700" cy="285750"/>
            <wp:effectExtent l="0" t="0" r="0" b="0"/>
            <wp:docPr id="351" name="Picture 351" descr="char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 descr="char(68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t>   </w:t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28C5E83F" wp14:editId="11AE6704">
            <wp:extent cx="266700" cy="285750"/>
            <wp:effectExtent l="0" t="0" r="0" b="0"/>
            <wp:docPr id="350" name="Picture 350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char(84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4B6B75F4" wp14:editId="590CA3D1">
            <wp:extent cx="266700" cy="285750"/>
            <wp:effectExtent l="0" t="0" r="0" b="0"/>
            <wp:docPr id="349" name="Picture 349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 descr="char(65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7498ECE7" wp14:editId="7AF76871">
            <wp:extent cx="266700" cy="285750"/>
            <wp:effectExtent l="0" t="0" r="0" b="0"/>
            <wp:docPr id="348" name="Picture 348" descr="char(7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char(75)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29C53CE6" wp14:editId="522811B6">
            <wp:extent cx="266700" cy="285750"/>
            <wp:effectExtent l="0" t="0" r="0" b="0"/>
            <wp:docPr id="347" name="Picture 347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52716" w14:textId="77777777" w:rsidR="00362B42" w:rsidRDefault="00362B42" w:rsidP="00E15AB2">
      <w:pPr>
        <w:rPr>
          <w:rFonts w:ascii="Granstander Clean" w:hAnsi="Granstander Clean"/>
          <w:i/>
          <w:sz w:val="32"/>
          <w:szCs w:val="32"/>
        </w:rPr>
      </w:pPr>
    </w:p>
    <w:p w14:paraId="67D60884" w14:textId="1E835EB6" w:rsidR="00E15AB2" w:rsidRPr="00E15AB2" w:rsidRDefault="00E15AB2" w:rsidP="00E15AB2">
      <w:pPr>
        <w:rPr>
          <w:rFonts w:ascii="Granstander Clean" w:hAnsi="Granstander Clean"/>
          <w:i/>
          <w:sz w:val="32"/>
          <w:szCs w:val="32"/>
        </w:rPr>
      </w:pPr>
      <w:r w:rsidRPr="00E15AB2">
        <w:rPr>
          <w:rFonts w:ascii="Granstander Clean" w:hAnsi="Granstander Clean"/>
          <w:i/>
          <w:sz w:val="32"/>
          <w:szCs w:val="32"/>
        </w:rPr>
        <w:t xml:space="preserve">Answer: </w:t>
      </w:r>
      <w:r w:rsidR="00E15664">
        <w:rPr>
          <w:rFonts w:ascii="Lato" w:hAnsi="Lato"/>
          <w:sz w:val="27"/>
          <w:szCs w:val="27"/>
          <w:shd w:val="clear" w:color="auto" w:fill="FFFFFF"/>
        </w:rPr>
        <w:t>A team is more than a collection of people. It is a process of give and take.</w:t>
      </w:r>
    </w:p>
    <w:p w14:paraId="4980AFCF" w14:textId="77777777" w:rsidR="00E15AB2" w:rsidRDefault="00E15AB2" w:rsidP="00E15AB2">
      <w:pPr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</w:pPr>
    </w:p>
    <w:p w14:paraId="0072608E" w14:textId="77777777" w:rsidR="00E15AB2" w:rsidRDefault="00E15AB2" w:rsidP="00E15AB2">
      <w:pPr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</w:pPr>
    </w:p>
    <w:p w14:paraId="3DA80CC0" w14:textId="77777777" w:rsidR="00E15AB2" w:rsidRDefault="00E15AB2" w:rsidP="00E15AB2">
      <w:pPr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</w:pPr>
    </w:p>
    <w:p w14:paraId="7AAA9C63" w14:textId="1F70E1BF" w:rsidR="00E15AB2" w:rsidRPr="00E15AB2" w:rsidRDefault="00E15AB2" w:rsidP="00E15AB2">
      <w:pPr>
        <w:rPr>
          <w:rFonts w:ascii="Granstander Clean" w:hAnsi="Granstander Clean"/>
          <w:b/>
          <w:sz w:val="32"/>
          <w:szCs w:val="32"/>
        </w:rPr>
      </w:pPr>
      <w:r w:rsidRPr="00E15AB2">
        <w:rPr>
          <w:rFonts w:ascii="Granstander Clean" w:hAnsi="Granstander Clean"/>
          <w:b/>
          <w:sz w:val="32"/>
          <w:szCs w:val="32"/>
        </w:rPr>
        <w:t>Puzzle #</w:t>
      </w:r>
      <w:r>
        <w:rPr>
          <w:rFonts w:ascii="Granstander Clean" w:hAnsi="Granstander Clean"/>
          <w:b/>
          <w:sz w:val="32"/>
          <w:szCs w:val="32"/>
        </w:rPr>
        <w:t>4</w:t>
      </w:r>
    </w:p>
    <w:p w14:paraId="3E87A3C8" w14:textId="0BCD18A8" w:rsidR="00E15AB2" w:rsidRDefault="00362B42" w:rsidP="00E15AB2">
      <w:pPr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</w:pP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7B660B1C" wp14:editId="5B55F60C">
            <wp:extent cx="266700" cy="285750"/>
            <wp:effectExtent l="0" t="0" r="0" b="0"/>
            <wp:docPr id="431" name="Picture 431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 descr="char(78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14C522D7" wp14:editId="0DE5A6A8">
            <wp:extent cx="266700" cy="285750"/>
            <wp:effectExtent l="0" t="0" r="0" b="0"/>
            <wp:docPr id="430" name="Picture 430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" descr="char(7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69D65AB5" wp14:editId="62755B30">
            <wp:extent cx="266700" cy="285750"/>
            <wp:effectExtent l="0" t="0" r="0" b="0"/>
            <wp:docPr id="429" name="Picture 429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" descr="char(78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5F62D254" wp14:editId="3B86AF25">
            <wp:extent cx="266700" cy="285750"/>
            <wp:effectExtent l="0" t="0" r="0" b="0"/>
            <wp:docPr id="428" name="Picture 428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t>   </w:t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6D2BD507" wp14:editId="58CEB49E">
            <wp:extent cx="266700" cy="285750"/>
            <wp:effectExtent l="0" t="0" r="0" b="0"/>
            <wp:docPr id="427" name="Picture 427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 descr="char(7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459858B1" wp14:editId="619BE0F6">
            <wp:extent cx="266700" cy="285750"/>
            <wp:effectExtent l="0" t="0" r="0" b="0"/>
            <wp:docPr id="426" name="Picture 426" descr="char(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" descr="char(70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t>   </w:t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008F4E8E" wp14:editId="21FC80A3">
            <wp:extent cx="266700" cy="285750"/>
            <wp:effectExtent l="0" t="0" r="0" b="0"/>
            <wp:docPr id="425" name="Picture 425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" descr="char(85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14C53F4E" wp14:editId="0EF95A6E">
            <wp:extent cx="266700" cy="285750"/>
            <wp:effectExtent l="0" t="0" r="0" b="0"/>
            <wp:docPr id="424" name="Picture 424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" descr="char(83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t>   </w:t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6E1A6322" wp14:editId="04458CFB">
            <wp:extent cx="266700" cy="285750"/>
            <wp:effectExtent l="0" t="0" r="0" b="0"/>
            <wp:docPr id="423" name="Picture 423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" descr="char(73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055A05DB" wp14:editId="63B6E95E">
            <wp:extent cx="266700" cy="285750"/>
            <wp:effectExtent l="0" t="0" r="0" b="0"/>
            <wp:docPr id="422" name="Picture 422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" descr="char(83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t>   </w:t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699F4D0A" wp14:editId="6AC7158E">
            <wp:extent cx="266700" cy="285750"/>
            <wp:effectExtent l="0" t="0" r="0" b="0"/>
            <wp:docPr id="421" name="Picture 421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" descr="char(65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1F5B7876" wp14:editId="30C31BFA">
            <wp:extent cx="266700" cy="285750"/>
            <wp:effectExtent l="0" t="0" r="0" b="0"/>
            <wp:docPr id="420" name="Picture 420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" descr="char(83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t>   </w:t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13291C10" wp14:editId="143993A9">
            <wp:extent cx="266700" cy="285750"/>
            <wp:effectExtent l="0" t="0" r="0" b="0"/>
            <wp:docPr id="419" name="Picture 419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" descr="char(83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2B265972" wp14:editId="50DD5D16">
            <wp:extent cx="266700" cy="285750"/>
            <wp:effectExtent l="0" t="0" r="0" b="0"/>
            <wp:docPr id="418" name="Picture 418" descr="char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 descr="char(77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794236C3" wp14:editId="039960FF">
            <wp:extent cx="266700" cy="285750"/>
            <wp:effectExtent l="0" t="0" r="0" b="0"/>
            <wp:docPr id="417" name="Picture 417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 descr="char(65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7C3BDA8F" wp14:editId="6B1EF63C">
            <wp:extent cx="266700" cy="285750"/>
            <wp:effectExtent l="0" t="0" r="0" b="0"/>
            <wp:docPr id="416" name="Picture 416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" descr="char(82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1F3CACBE" wp14:editId="441F974E">
            <wp:extent cx="266700" cy="285750"/>
            <wp:effectExtent l="0" t="0" r="0" b="0"/>
            <wp:docPr id="415" name="Picture 415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 descr="char(84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t>   </w:t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75BBB42F" wp14:editId="1696BE44">
            <wp:extent cx="266700" cy="285750"/>
            <wp:effectExtent l="0" t="0" r="0" b="0"/>
            <wp:docPr id="414" name="Picture 414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 descr="char(65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3CFC73FF" wp14:editId="526024B0">
            <wp:extent cx="266700" cy="285750"/>
            <wp:effectExtent l="0" t="0" r="0" b="0"/>
            <wp:docPr id="413" name="Picture 413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" descr="char(83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t>   </w:t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3BFAE078" wp14:editId="15257235">
            <wp:extent cx="266700" cy="285750"/>
            <wp:effectExtent l="0" t="0" r="0" b="0"/>
            <wp:docPr id="412" name="Picture 412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" descr="char(65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2282257A" wp14:editId="4F4BE1F9">
            <wp:extent cx="266700" cy="285750"/>
            <wp:effectExtent l="0" t="0" r="0" b="0"/>
            <wp:docPr id="411" name="Picture 411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" descr="char(76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75E4708A" wp14:editId="2BAF85B5">
            <wp:extent cx="266700" cy="285750"/>
            <wp:effectExtent l="0" t="0" r="0" b="0"/>
            <wp:docPr id="410" name="Picture 410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" descr="char(76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t>   </w:t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57BE5950" wp14:editId="3B53F19B">
            <wp:extent cx="266700" cy="285750"/>
            <wp:effectExtent l="0" t="0" r="0" b="0"/>
            <wp:docPr id="409" name="Picture 409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" descr="char(7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3C754394" wp14:editId="41631961">
            <wp:extent cx="266700" cy="285750"/>
            <wp:effectExtent l="0" t="0" r="0" b="0"/>
            <wp:docPr id="408" name="Picture 408" descr="char(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" descr="char(70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t>   </w:t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79AE65B8" wp14:editId="44A50A5E">
            <wp:extent cx="266700" cy="285750"/>
            <wp:effectExtent l="0" t="0" r="0" b="0"/>
            <wp:docPr id="407" name="Picture 407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" descr="char(85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328145B2" wp14:editId="18935B6D">
            <wp:extent cx="266700" cy="285750"/>
            <wp:effectExtent l="0" t="0" r="0" b="0"/>
            <wp:docPr id="406" name="Picture 406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 descr="char(83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B42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t>  </w:t>
      </w:r>
    </w:p>
    <w:p w14:paraId="74A2FACE" w14:textId="0EDCAF28" w:rsidR="00E15AB2" w:rsidRDefault="00E15AB2" w:rsidP="00E15AB2">
      <w:pPr>
        <w:rPr>
          <w:rFonts w:ascii="Lato" w:hAnsi="Lato"/>
          <w:sz w:val="27"/>
          <w:szCs w:val="27"/>
          <w:shd w:val="clear" w:color="auto" w:fill="FFFFFF"/>
        </w:rPr>
      </w:pPr>
      <w:r w:rsidRPr="00E15AB2">
        <w:rPr>
          <w:rFonts w:ascii="Granstander Clean" w:hAnsi="Granstander Clean"/>
          <w:i/>
          <w:sz w:val="32"/>
          <w:szCs w:val="32"/>
        </w:rPr>
        <w:t xml:space="preserve">Answer: </w:t>
      </w:r>
      <w:r w:rsidR="00E15664">
        <w:rPr>
          <w:rFonts w:ascii="Lato" w:hAnsi="Lato"/>
          <w:sz w:val="27"/>
          <w:szCs w:val="27"/>
          <w:shd w:val="clear" w:color="auto" w:fill="FFFFFF"/>
        </w:rPr>
        <w:t>None of us is as smart as all of us. </w:t>
      </w:r>
    </w:p>
    <w:p w14:paraId="43818261" w14:textId="39FC63B5" w:rsidR="004476FE" w:rsidRDefault="004476FE" w:rsidP="00E15AB2">
      <w:pPr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</w:pPr>
      <w:bookmarkStart w:id="0" w:name="_GoBack"/>
      <w:bookmarkEnd w:id="0"/>
    </w:p>
    <w:sectPr w:rsidR="004476FE" w:rsidSect="007A2D9A">
      <w:footerReference w:type="default" r:id="rId33"/>
      <w:pgSz w:w="12240" w:h="15840"/>
      <w:pgMar w:top="270" w:right="720" w:bottom="5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B685B7" w14:textId="77777777" w:rsidR="00510221" w:rsidRDefault="00510221" w:rsidP="007A2D9A">
      <w:pPr>
        <w:spacing w:after="0" w:line="240" w:lineRule="auto"/>
      </w:pPr>
      <w:r>
        <w:separator/>
      </w:r>
    </w:p>
  </w:endnote>
  <w:endnote w:type="continuationSeparator" w:id="0">
    <w:p w14:paraId="1DC3D750" w14:textId="77777777" w:rsidR="00510221" w:rsidRDefault="00510221" w:rsidP="007A2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ranstander Clean">
    <w:altName w:val="Corbel"/>
    <w:charset w:val="A2"/>
    <w:family w:val="auto"/>
    <w:pitch w:val="variable"/>
    <w:sig w:usb0="00000005" w:usb1="5000000A" w:usb2="00000000" w:usb3="00000000" w:csb0="00000092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60575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46B806" w14:textId="43E6B511" w:rsidR="007A2D9A" w:rsidRDefault="007A2D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2A1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7B9A5FC" w14:textId="77777777" w:rsidR="007A2D9A" w:rsidRDefault="007A2D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C07B3B" w14:textId="77777777" w:rsidR="00510221" w:rsidRDefault="00510221" w:rsidP="007A2D9A">
      <w:pPr>
        <w:spacing w:after="0" w:line="240" w:lineRule="auto"/>
      </w:pPr>
      <w:r>
        <w:separator/>
      </w:r>
    </w:p>
  </w:footnote>
  <w:footnote w:type="continuationSeparator" w:id="0">
    <w:p w14:paraId="163F2E50" w14:textId="77777777" w:rsidR="00510221" w:rsidRDefault="00510221" w:rsidP="007A2D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1" type="#_x0000_t75" alt="char(71)" style="width:21pt;height:22.5pt;visibility:visible;mso-wrap-style:square" o:bullet="t">
        <v:imagedata r:id="rId1" o:title="char(71)"/>
      </v:shape>
    </w:pict>
  </w:numPicBullet>
  <w:numPicBullet w:numPicBulletId="1">
    <w:pict>
      <v:shape id="_x0000_i1122" type="#_x0000_t75" alt="char(73)" style="width:21pt;height:22.5pt;visibility:visible;mso-wrap-style:square" o:bullet="t">
        <v:imagedata r:id="rId2" o:title="char(73)"/>
      </v:shape>
    </w:pict>
  </w:numPicBullet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824AA"/>
    <w:rsid w:val="001D3D3D"/>
    <w:rsid w:val="001F6E4D"/>
    <w:rsid w:val="0029639D"/>
    <w:rsid w:val="002A2A49"/>
    <w:rsid w:val="002F6DF0"/>
    <w:rsid w:val="00305DCF"/>
    <w:rsid w:val="00326F90"/>
    <w:rsid w:val="00362B42"/>
    <w:rsid w:val="0037327E"/>
    <w:rsid w:val="003C6B78"/>
    <w:rsid w:val="004476FE"/>
    <w:rsid w:val="0046058E"/>
    <w:rsid w:val="00510221"/>
    <w:rsid w:val="005A75DC"/>
    <w:rsid w:val="005C0CC6"/>
    <w:rsid w:val="005E0628"/>
    <w:rsid w:val="00604D9A"/>
    <w:rsid w:val="006C25CB"/>
    <w:rsid w:val="006E2A1B"/>
    <w:rsid w:val="00741E62"/>
    <w:rsid w:val="007511DB"/>
    <w:rsid w:val="007943EF"/>
    <w:rsid w:val="007A2D9A"/>
    <w:rsid w:val="008A51C6"/>
    <w:rsid w:val="008B4C89"/>
    <w:rsid w:val="008F3B91"/>
    <w:rsid w:val="0090467F"/>
    <w:rsid w:val="009203E7"/>
    <w:rsid w:val="009454C8"/>
    <w:rsid w:val="00956BDA"/>
    <w:rsid w:val="009E265B"/>
    <w:rsid w:val="00A67A68"/>
    <w:rsid w:val="00AA1D8D"/>
    <w:rsid w:val="00AF45E4"/>
    <w:rsid w:val="00B47730"/>
    <w:rsid w:val="00CB0664"/>
    <w:rsid w:val="00E15664"/>
    <w:rsid w:val="00E15AB2"/>
    <w:rsid w:val="00E67100"/>
    <w:rsid w:val="00F000B3"/>
    <w:rsid w:val="00F96480"/>
    <w:rsid w:val="00FC02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5F8B5D"/>
  <w14:defaultImageDpi w14:val="300"/>
  <w15:docId w15:val="{70741892-B965-4EAE-A859-7C1E9665C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AB2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F6D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4C8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4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4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2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hyperlink" Target="https://www.dcode.fr/tic-tac-toe-cipher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D74556-8EB9-4BA3-88FE-93B06AF16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3242</TotalTime>
  <Pages>5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Lee, David</cp:lastModifiedBy>
  <cp:revision>3</cp:revision>
  <cp:lastPrinted>2025-07-17T12:33:00Z</cp:lastPrinted>
  <dcterms:created xsi:type="dcterms:W3CDTF">2025-07-10T13:09:00Z</dcterms:created>
  <dcterms:modified xsi:type="dcterms:W3CDTF">2025-07-18T15:44:00Z</dcterms:modified>
  <cp:category/>
</cp:coreProperties>
</file>